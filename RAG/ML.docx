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Master Outline for Machine Learning Topics</w:t>
      </w:r>
    </w:p>
    <w:p>
      <w:pPr>
        <w:pStyle w:val="Heading2"/>
      </w:pPr>
      <w:r>
        <w:t>1. Introduction to Machine Learning</w:t>
      </w:r>
    </w:p>
    <w:p>
      <w:pPr>
        <w:pStyle w:val="ListBullet"/>
      </w:pPr>
      <w:r>
        <w:t>What is Machine Learning?</w:t>
      </w:r>
    </w:p>
    <w:p>
      <w:pPr>
        <w:pStyle w:val="ListBullet"/>
      </w:pPr>
      <w:r>
        <w:t>History and Trends in ML</w:t>
      </w:r>
    </w:p>
    <w:p>
      <w:pPr>
        <w:pStyle w:val="ListBullet"/>
      </w:pPr>
      <w:r>
        <w:t>Relationship with Other Fields (Statistics, AI, Optimization)</w:t>
      </w:r>
    </w:p>
    <w:p>
      <w:pPr>
        <w:pStyle w:val="ListBullet"/>
      </w:pPr>
      <w:r>
        <w:t>ML Use Cases in Research and Production</w:t>
      </w:r>
    </w:p>
    <w:p>
      <w:pPr>
        <w:pStyle w:val="Heading2"/>
      </w:pPr>
      <w:r>
        <w:t>2. Mathematics for Machine Learning</w:t>
      </w:r>
    </w:p>
    <w:p>
      <w:pPr>
        <w:pStyle w:val="ListBullet"/>
      </w:pPr>
      <w:r>
        <w:t>Linear Algebra</w:t>
      </w:r>
    </w:p>
    <w:p>
      <w:pPr>
        <w:pStyle w:val="ListBullet"/>
      </w:pPr>
      <w:r>
        <w:t xml:space="preserve">  - Scalars, Vectors, Matrices, and Tensors</w:t>
      </w:r>
    </w:p>
    <w:p>
      <w:pPr>
        <w:pStyle w:val="ListBullet"/>
      </w:pPr>
      <w:r>
        <w:t xml:space="preserve">  - Matrix Decompositions (Eigenvalues, SVD, Cholesky)</w:t>
      </w:r>
    </w:p>
    <w:p>
      <w:pPr>
        <w:pStyle w:val="ListBullet"/>
      </w:pPr>
      <w:r>
        <w:t xml:space="preserve">  - Basis, Rank, and Orthogonality</w:t>
      </w:r>
    </w:p>
    <w:p>
      <w:pPr>
        <w:pStyle w:val="ListBullet"/>
      </w:pPr>
      <w:r>
        <w:t>Probability and Information Theory</w:t>
      </w:r>
    </w:p>
    <w:p>
      <w:pPr>
        <w:pStyle w:val="ListBullet"/>
      </w:pPr>
      <w:r>
        <w:t xml:space="preserve">  - Probability Distributions</w:t>
      </w:r>
    </w:p>
    <w:p>
      <w:pPr>
        <w:pStyle w:val="ListBullet"/>
      </w:pPr>
      <w:r>
        <w:t xml:space="preserve">  - Bayes’ Theorem</w:t>
      </w:r>
    </w:p>
    <w:p>
      <w:pPr>
        <w:pStyle w:val="ListBullet"/>
      </w:pPr>
      <w:r>
        <w:t xml:space="preserve">  - Entropy, Mutual Information, and KL Divergence</w:t>
      </w:r>
    </w:p>
    <w:p>
      <w:pPr>
        <w:pStyle w:val="ListBullet"/>
      </w:pPr>
      <w:r>
        <w:t>Vector Calculus and Optimization</w:t>
      </w:r>
    </w:p>
    <w:p>
      <w:pPr>
        <w:pStyle w:val="ListBullet"/>
      </w:pPr>
      <w:r>
        <w:t xml:space="preserve">  - Gradients and Differentiation</w:t>
      </w:r>
    </w:p>
    <w:p>
      <w:pPr>
        <w:pStyle w:val="ListBullet"/>
      </w:pPr>
      <w:r>
        <w:t xml:space="preserve">  - Convex Optimization</w:t>
      </w:r>
    </w:p>
    <w:p>
      <w:pPr>
        <w:pStyle w:val="ListBullet"/>
      </w:pPr>
      <w:r>
        <w:t xml:space="preserve">  - Lagrange Multipliers</w:t>
      </w:r>
    </w:p>
    <w:p>
      <w:pPr>
        <w:pStyle w:val="ListBullet"/>
      </w:pPr>
      <w:r>
        <w:t>Decision Theory and Statistical Learning</w:t>
      </w:r>
    </w:p>
    <w:p>
      <w:pPr>
        <w:pStyle w:val="ListBullet"/>
      </w:pPr>
      <w:r>
        <w:t xml:space="preserve">  - Bias-Variance Tradeoff</w:t>
      </w:r>
    </w:p>
    <w:p>
      <w:pPr>
        <w:pStyle w:val="ListBullet"/>
      </w:pPr>
      <w:r>
        <w:t xml:space="preserve">  - Generalization and Overfitting</w:t>
      </w:r>
    </w:p>
    <w:p>
      <w:pPr>
        <w:pStyle w:val="ListBullet"/>
      </w:pPr>
      <w:r>
        <w:t xml:space="preserve">  - No Free Lunch Theorem</w:t>
      </w:r>
    </w:p>
    <w:p>
      <w:pPr>
        <w:pStyle w:val="Heading2"/>
      </w:pPr>
      <w:r>
        <w:t>3. Core Machine Learning Concepts</w:t>
      </w:r>
    </w:p>
    <w:p>
      <w:pPr>
        <w:pStyle w:val="ListBullet"/>
      </w:pPr>
      <w:r>
        <w:t>Supervised Learning</w:t>
      </w:r>
    </w:p>
    <w:p>
      <w:pPr>
        <w:pStyle w:val="ListBullet"/>
      </w:pPr>
      <w:r>
        <w:t xml:space="preserve">  - Regression (Linear, Logistic, Probit)</w:t>
      </w:r>
    </w:p>
    <w:p>
      <w:pPr>
        <w:pStyle w:val="ListBullet"/>
      </w:pPr>
      <w:r>
        <w:t xml:space="preserve">  - Classification (SVMs, Decision Trees, Neural Networks)</w:t>
      </w:r>
    </w:p>
    <w:p>
      <w:pPr>
        <w:pStyle w:val="ListBullet"/>
      </w:pPr>
      <w:r>
        <w:t>Unsupervised Learning</w:t>
      </w:r>
    </w:p>
    <w:p>
      <w:pPr>
        <w:pStyle w:val="ListBullet"/>
      </w:pPr>
      <w:r>
        <w:t xml:space="preserve">  - Clustering (K-means, Hierarchical)</w:t>
      </w:r>
    </w:p>
    <w:p>
      <w:pPr>
        <w:pStyle w:val="ListBullet"/>
      </w:pPr>
      <w:r>
        <w:t xml:space="preserve">  - Dimensionality Reduction (PCA, Autoencoders)</w:t>
      </w:r>
    </w:p>
    <w:p>
      <w:pPr>
        <w:pStyle w:val="ListBullet"/>
      </w:pPr>
      <w:r>
        <w:t>Reinforcement Learning</w:t>
      </w:r>
    </w:p>
    <w:p>
      <w:pPr>
        <w:pStyle w:val="ListBullet"/>
      </w:pPr>
      <w:r>
        <w:t xml:space="preserve">  - Markov Decision Processes</w:t>
      </w:r>
    </w:p>
    <w:p>
      <w:pPr>
        <w:pStyle w:val="ListBullet"/>
      </w:pPr>
      <w:r>
        <w:t xml:space="preserve">  - Policy Gradients and Q-Learning</w:t>
      </w:r>
    </w:p>
    <w:p>
      <w:pPr>
        <w:pStyle w:val="Heading2"/>
      </w:pPr>
      <w:r>
        <w:t>4. Model Development and Evaluation</w:t>
      </w:r>
    </w:p>
    <w:p>
      <w:pPr>
        <w:pStyle w:val="ListBullet"/>
      </w:pPr>
      <w:r>
        <w:t>Training Data Preparation</w:t>
      </w:r>
    </w:p>
    <w:p>
      <w:pPr>
        <w:pStyle w:val="ListBullet"/>
      </w:pPr>
      <w:r>
        <w:t xml:space="preserve">  - Sampling Techniques</w:t>
      </w:r>
    </w:p>
    <w:p>
      <w:pPr>
        <w:pStyle w:val="ListBullet"/>
      </w:pPr>
      <w:r>
        <w:t xml:space="preserve">  - Handling Missing Data</w:t>
      </w:r>
    </w:p>
    <w:p>
      <w:pPr>
        <w:pStyle w:val="ListBullet"/>
      </w:pPr>
      <w:r>
        <w:t xml:space="preserve">  - Data Augmentation</w:t>
      </w:r>
    </w:p>
    <w:p>
      <w:pPr>
        <w:pStyle w:val="ListBullet"/>
      </w:pPr>
      <w:r>
        <w:t>Feature Engineering</w:t>
      </w:r>
    </w:p>
    <w:p>
      <w:pPr>
        <w:pStyle w:val="ListBullet"/>
      </w:pPr>
      <w:r>
        <w:t xml:space="preserve">  - Encoding Categorical Features</w:t>
      </w:r>
    </w:p>
    <w:p>
      <w:pPr>
        <w:pStyle w:val="ListBullet"/>
      </w:pPr>
      <w:r>
        <w:t xml:space="preserve">  - Feature Selection and Extraction</w:t>
      </w:r>
    </w:p>
    <w:p>
      <w:pPr>
        <w:pStyle w:val="ListBullet"/>
      </w:pPr>
      <w:r>
        <w:t>Model Training</w:t>
      </w:r>
    </w:p>
    <w:p>
      <w:pPr>
        <w:pStyle w:val="ListBullet"/>
      </w:pPr>
      <w:r>
        <w:t xml:space="preserve">  - Optimization Techniques (SGD, Adam, Momentum)</w:t>
      </w:r>
    </w:p>
    <w:p>
      <w:pPr>
        <w:pStyle w:val="ListBullet"/>
      </w:pPr>
      <w:r>
        <w:t xml:space="preserve">  - Hyperparameter Tuning</w:t>
      </w:r>
    </w:p>
    <w:p>
      <w:pPr>
        <w:pStyle w:val="ListBullet"/>
      </w:pPr>
      <w:r>
        <w:t>Model Evaluation</w:t>
      </w:r>
    </w:p>
    <w:p>
      <w:pPr>
        <w:pStyle w:val="ListBullet"/>
      </w:pPr>
      <w:r>
        <w:t xml:space="preserve">  - Cross-Validation and Generalization</w:t>
      </w:r>
    </w:p>
    <w:p>
      <w:pPr>
        <w:pStyle w:val="ListBullet"/>
      </w:pPr>
      <w:r>
        <w:t xml:space="preserve">  - Performance Metrics (ROC, Precision-Recall)</w:t>
      </w:r>
    </w:p>
    <w:p>
      <w:pPr>
        <w:pStyle w:val="Heading2"/>
      </w:pPr>
      <w:r>
        <w:t>5. Deep Learning</w:t>
      </w:r>
    </w:p>
    <w:p>
      <w:pPr>
        <w:pStyle w:val="ListBullet"/>
      </w:pPr>
      <w:r>
        <w:t>Neural Network Foundations</w:t>
      </w:r>
    </w:p>
    <w:p>
      <w:pPr>
        <w:pStyle w:val="ListBullet"/>
      </w:pPr>
      <w:r>
        <w:t xml:space="preserve">  - Feedforward Networks</w:t>
      </w:r>
    </w:p>
    <w:p>
      <w:pPr>
        <w:pStyle w:val="ListBullet"/>
      </w:pPr>
      <w:r>
        <w:t xml:space="preserve">  - Activation Functions</w:t>
      </w:r>
    </w:p>
    <w:p>
      <w:pPr>
        <w:pStyle w:val="ListBullet"/>
      </w:pPr>
      <w:r>
        <w:t>Convolutional Networks</w:t>
      </w:r>
    </w:p>
    <w:p>
      <w:pPr>
        <w:pStyle w:val="ListBullet"/>
      </w:pPr>
      <w:r>
        <w:t xml:space="preserve">  - CNN Architectures</w:t>
      </w:r>
    </w:p>
    <w:p>
      <w:pPr>
        <w:pStyle w:val="ListBullet"/>
      </w:pPr>
      <w:r>
        <w:t xml:space="preserve">  - Image Recognition</w:t>
      </w:r>
    </w:p>
    <w:p>
      <w:pPr>
        <w:pStyle w:val="ListBullet"/>
      </w:pPr>
      <w:r>
        <w:t>Sequence Modeling</w:t>
      </w:r>
    </w:p>
    <w:p>
      <w:pPr>
        <w:pStyle w:val="ListBullet"/>
      </w:pPr>
      <w:r>
        <w:t xml:space="preserve">  - RNNs, LSTMs, Transformers</w:t>
      </w:r>
    </w:p>
    <w:p>
      <w:pPr>
        <w:pStyle w:val="ListBullet"/>
      </w:pPr>
      <w:r>
        <w:t xml:space="preserve">  - Sequence-to-Sequence Models</w:t>
      </w:r>
    </w:p>
    <w:p>
      <w:pPr>
        <w:pStyle w:val="ListBullet"/>
      </w:pPr>
      <w:r>
        <w:t>Generative Models</w:t>
      </w:r>
    </w:p>
    <w:p>
      <w:pPr>
        <w:pStyle w:val="ListBullet"/>
      </w:pPr>
      <w:r>
        <w:t xml:space="preserve">  - GANs, Variational Autoencoders</w:t>
      </w:r>
    </w:p>
    <w:p>
      <w:pPr>
        <w:pStyle w:val="Heading2"/>
      </w:pPr>
      <w:r>
        <w:t>6. Probabilistic and Bayesian Methods</w:t>
      </w:r>
    </w:p>
    <w:p>
      <w:pPr>
        <w:pStyle w:val="ListBullet"/>
      </w:pPr>
      <w:r>
        <w:t>Bayesian Inference</w:t>
      </w:r>
    </w:p>
    <w:p>
      <w:pPr>
        <w:pStyle w:val="ListBullet"/>
      </w:pPr>
      <w:r>
        <w:t>Gaussian Processes</w:t>
      </w:r>
    </w:p>
    <w:p>
      <w:pPr>
        <w:pStyle w:val="ListBullet"/>
      </w:pPr>
      <w:r>
        <w:t>Monte Carlo Methods</w:t>
      </w:r>
    </w:p>
    <w:p>
      <w:pPr>
        <w:pStyle w:val="ListBullet"/>
      </w:pPr>
      <w:r>
        <w:t>Graphical Models (Bayesian Networks, Markov Fields)</w:t>
      </w:r>
    </w:p>
    <w:p>
      <w:pPr>
        <w:pStyle w:val="Heading2"/>
      </w:pPr>
      <w:r>
        <w:t>7. Machine Learning Deployment</w:t>
      </w:r>
    </w:p>
    <w:p>
      <w:pPr>
        <w:pStyle w:val="ListBullet"/>
      </w:pPr>
      <w:r>
        <w:t>Model Deployment Strategies</w:t>
      </w:r>
    </w:p>
    <w:p>
      <w:pPr>
        <w:pStyle w:val="ListBullet"/>
      </w:pPr>
      <w:r>
        <w:t>Monitoring and Maintenance</w:t>
      </w:r>
    </w:p>
    <w:p>
      <w:pPr>
        <w:pStyle w:val="ListBullet"/>
      </w:pPr>
      <w:r>
        <w:t>Data Distribution Shifts</w:t>
      </w:r>
    </w:p>
    <w:p>
      <w:pPr>
        <w:pStyle w:val="ListBullet"/>
      </w:pPr>
      <w:r>
        <w:t>MLOps and Infrastructure</w:t>
      </w:r>
    </w:p>
    <w:p>
      <w:pPr>
        <w:pStyle w:val="Heading2"/>
      </w:pPr>
      <w:r>
        <w:t>8. Advanced Topics</w:t>
      </w:r>
    </w:p>
    <w:p>
      <w:pPr>
        <w:pStyle w:val="ListBullet"/>
      </w:pPr>
      <w:r>
        <w:t>Self-Supervised Learning</w:t>
      </w:r>
    </w:p>
    <w:p>
      <w:pPr>
        <w:pStyle w:val="ListBullet"/>
      </w:pPr>
      <w:r>
        <w:t>Continual Learning and Meta Learning</w:t>
      </w:r>
    </w:p>
    <w:p>
      <w:pPr>
        <w:pStyle w:val="ListBullet"/>
      </w:pPr>
      <w:r>
        <w:t>Ethical AI and Bias Mitigation</w:t>
      </w:r>
    </w:p>
    <w:p>
      <w:pPr>
        <w:pStyle w:val="ListBullet"/>
      </w:pPr>
      <w:r>
        <w:t>Interpretability and Explainability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