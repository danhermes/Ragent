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93E4" w14:textId="77777777" w:rsidR="007D12D6" w:rsidRDefault="00000000">
      <w:pPr>
        <w:pStyle w:val="Heading1"/>
      </w:pPr>
      <w:r>
        <w:t>Master Outline for Machine Learning Topics</w:t>
      </w:r>
    </w:p>
    <w:p w14:paraId="09F88645" w14:textId="77777777" w:rsidR="007D12D6" w:rsidRDefault="00000000">
      <w:pPr>
        <w:pStyle w:val="Heading2"/>
      </w:pPr>
      <w:r>
        <w:t>1. Introduction to Machine Learning</w:t>
      </w:r>
    </w:p>
    <w:p w14:paraId="1E43C309" w14:textId="77777777" w:rsidR="007D12D6" w:rsidRDefault="00000000">
      <w:pPr>
        <w:pStyle w:val="ListBullet"/>
      </w:pPr>
      <w:r>
        <w:t>What is Machine Learning?</w:t>
      </w:r>
    </w:p>
    <w:p w14:paraId="289DEC10" w14:textId="77777777" w:rsidR="007D12D6" w:rsidRDefault="00000000">
      <w:pPr>
        <w:pStyle w:val="ListBullet"/>
      </w:pPr>
      <w:r>
        <w:t>History and Trends in ML</w:t>
      </w:r>
    </w:p>
    <w:p w14:paraId="4D75F9B4" w14:textId="77777777" w:rsidR="007D12D6" w:rsidRDefault="00000000">
      <w:pPr>
        <w:pStyle w:val="ListBullet"/>
      </w:pPr>
      <w:r>
        <w:t>Relationship with Other Fields (Statistics, AI, Optimization)</w:t>
      </w:r>
    </w:p>
    <w:p w14:paraId="41F94AB4" w14:textId="77777777" w:rsidR="007D12D6" w:rsidRDefault="00000000">
      <w:pPr>
        <w:pStyle w:val="ListBullet"/>
      </w:pPr>
      <w:r>
        <w:t>ML Use Cases in Research and Production</w:t>
      </w:r>
    </w:p>
    <w:p w14:paraId="13B3ACD7" w14:textId="77777777" w:rsidR="007D12D6" w:rsidRDefault="00000000">
      <w:pPr>
        <w:pStyle w:val="Heading2"/>
      </w:pPr>
      <w:r>
        <w:t>2. Mathematics for Machine Learning</w:t>
      </w:r>
    </w:p>
    <w:p w14:paraId="6EFA7896" w14:textId="77777777" w:rsidR="007D12D6" w:rsidRDefault="00000000">
      <w:pPr>
        <w:pStyle w:val="ListBullet"/>
      </w:pPr>
      <w:r>
        <w:t>Linear Algebra</w:t>
      </w:r>
    </w:p>
    <w:p w14:paraId="19F11372" w14:textId="77777777" w:rsidR="007D12D6" w:rsidRDefault="00000000">
      <w:pPr>
        <w:pStyle w:val="ListBullet"/>
      </w:pPr>
      <w:r>
        <w:t xml:space="preserve">  - Scalars, Vectors, Matrices, and Tensors</w:t>
      </w:r>
    </w:p>
    <w:p w14:paraId="5083C71E" w14:textId="77777777" w:rsidR="007D12D6" w:rsidRDefault="00000000">
      <w:pPr>
        <w:pStyle w:val="ListBullet"/>
      </w:pPr>
      <w:r>
        <w:t xml:space="preserve">  - Matrix Decompositions (Eigenvalues, SVD, Cholesky)</w:t>
      </w:r>
    </w:p>
    <w:p w14:paraId="6A7AA768" w14:textId="77777777" w:rsidR="007D12D6" w:rsidRDefault="00000000">
      <w:pPr>
        <w:pStyle w:val="ListBullet"/>
      </w:pPr>
      <w:r>
        <w:t xml:space="preserve">  - Basis, Rank, and Orthogonality</w:t>
      </w:r>
    </w:p>
    <w:p w14:paraId="7E7534FE" w14:textId="77777777" w:rsidR="007D12D6" w:rsidRDefault="00000000">
      <w:pPr>
        <w:pStyle w:val="ListBullet"/>
      </w:pPr>
      <w:r>
        <w:t>Probability and Information Theory</w:t>
      </w:r>
    </w:p>
    <w:p w14:paraId="717EE9E8" w14:textId="77777777" w:rsidR="007D12D6" w:rsidRDefault="00000000">
      <w:pPr>
        <w:pStyle w:val="ListBullet"/>
      </w:pPr>
      <w:r>
        <w:t xml:space="preserve">  - Probability Distributions</w:t>
      </w:r>
    </w:p>
    <w:p w14:paraId="2CE07061" w14:textId="77777777" w:rsidR="007D12D6" w:rsidRDefault="00000000">
      <w:pPr>
        <w:pStyle w:val="ListBullet"/>
      </w:pPr>
      <w:r>
        <w:t xml:space="preserve">  - Bayes’ Theorem</w:t>
      </w:r>
    </w:p>
    <w:p w14:paraId="3943FFE5" w14:textId="77777777" w:rsidR="007D12D6" w:rsidRDefault="00000000">
      <w:pPr>
        <w:pStyle w:val="ListBullet"/>
      </w:pPr>
      <w:r>
        <w:t xml:space="preserve">  - Entropy, Mutual Information, and KL Divergence</w:t>
      </w:r>
    </w:p>
    <w:p w14:paraId="00BCD90D" w14:textId="77777777" w:rsidR="007D12D6" w:rsidRDefault="00000000">
      <w:pPr>
        <w:pStyle w:val="ListBullet"/>
      </w:pPr>
      <w:r>
        <w:t>Vector Calculus and Optimization</w:t>
      </w:r>
    </w:p>
    <w:p w14:paraId="67DF6791" w14:textId="77777777" w:rsidR="007D12D6" w:rsidRDefault="00000000">
      <w:pPr>
        <w:pStyle w:val="ListBullet"/>
      </w:pPr>
      <w:r>
        <w:t xml:space="preserve">  - Gradients and Differentiation</w:t>
      </w:r>
    </w:p>
    <w:p w14:paraId="00950717" w14:textId="77777777" w:rsidR="007D12D6" w:rsidRDefault="00000000">
      <w:pPr>
        <w:pStyle w:val="ListBullet"/>
      </w:pPr>
      <w:r>
        <w:t xml:space="preserve">  - Convex Optimization</w:t>
      </w:r>
    </w:p>
    <w:p w14:paraId="703D9B06" w14:textId="77777777" w:rsidR="007D12D6" w:rsidRDefault="00000000">
      <w:pPr>
        <w:pStyle w:val="ListBullet"/>
      </w:pPr>
      <w:r>
        <w:t xml:space="preserve">  - Lagrange Multipliers</w:t>
      </w:r>
    </w:p>
    <w:p w14:paraId="067132B1" w14:textId="77777777" w:rsidR="007D12D6" w:rsidRDefault="00000000">
      <w:pPr>
        <w:pStyle w:val="ListBullet"/>
      </w:pPr>
      <w:r>
        <w:t>Decision Theory and Statistical Learning</w:t>
      </w:r>
    </w:p>
    <w:p w14:paraId="3FB2528B" w14:textId="77777777" w:rsidR="007D12D6" w:rsidRDefault="00000000">
      <w:pPr>
        <w:pStyle w:val="ListBullet"/>
      </w:pPr>
      <w:r>
        <w:t xml:space="preserve">  - Bias-Variance Tradeoff</w:t>
      </w:r>
    </w:p>
    <w:p w14:paraId="371578B6" w14:textId="77777777" w:rsidR="007D12D6" w:rsidRDefault="00000000">
      <w:pPr>
        <w:pStyle w:val="ListBullet"/>
      </w:pPr>
      <w:r>
        <w:t xml:space="preserve">  - Generalization and Overfitting</w:t>
      </w:r>
    </w:p>
    <w:p w14:paraId="4DC4AC44" w14:textId="77777777" w:rsidR="007D12D6" w:rsidRDefault="00000000">
      <w:pPr>
        <w:pStyle w:val="ListBullet"/>
      </w:pPr>
      <w:r>
        <w:t xml:space="preserve">  - No Free Lunch Theorem</w:t>
      </w:r>
    </w:p>
    <w:p w14:paraId="0D1197DB" w14:textId="77777777" w:rsidR="007D12D6" w:rsidRDefault="00000000">
      <w:pPr>
        <w:pStyle w:val="Heading2"/>
      </w:pPr>
      <w:r>
        <w:t>3. Core Machine Learning Concepts</w:t>
      </w:r>
    </w:p>
    <w:p w14:paraId="76FB564A" w14:textId="77777777" w:rsidR="007D12D6" w:rsidRDefault="00000000">
      <w:pPr>
        <w:pStyle w:val="ListBullet"/>
      </w:pPr>
      <w:r>
        <w:t>Supervised Learning</w:t>
      </w:r>
    </w:p>
    <w:p w14:paraId="232A5BC1" w14:textId="77777777" w:rsidR="007D12D6" w:rsidRDefault="00000000">
      <w:pPr>
        <w:pStyle w:val="ListBullet"/>
      </w:pPr>
      <w:r>
        <w:t xml:space="preserve">  - Regression (Linear, Logistic, Probit)</w:t>
      </w:r>
    </w:p>
    <w:p w14:paraId="2B0ED328" w14:textId="77777777" w:rsidR="007D12D6" w:rsidRDefault="00000000">
      <w:pPr>
        <w:pStyle w:val="ListBullet"/>
      </w:pPr>
      <w:r>
        <w:t xml:space="preserve">  - Classification (SVMs, Decision Trees, Neural Networks)</w:t>
      </w:r>
    </w:p>
    <w:p w14:paraId="72C7696A" w14:textId="77777777" w:rsidR="007D12D6" w:rsidRDefault="00000000">
      <w:pPr>
        <w:pStyle w:val="ListBullet"/>
      </w:pPr>
      <w:r>
        <w:t>Unsupervised Learning</w:t>
      </w:r>
    </w:p>
    <w:p w14:paraId="6723F713" w14:textId="77777777" w:rsidR="007D12D6" w:rsidRDefault="00000000">
      <w:pPr>
        <w:pStyle w:val="ListBullet"/>
      </w:pPr>
      <w:r>
        <w:t xml:space="preserve">  - Clustering (K-means, Hierarchical)</w:t>
      </w:r>
    </w:p>
    <w:p w14:paraId="69CA7F92" w14:textId="77777777" w:rsidR="007D12D6" w:rsidRDefault="00000000">
      <w:pPr>
        <w:pStyle w:val="ListBullet"/>
      </w:pPr>
      <w:r>
        <w:t xml:space="preserve">  - Dimensionality Reduction (PCA, Autoencoders)</w:t>
      </w:r>
    </w:p>
    <w:p w14:paraId="188D04EB" w14:textId="77777777" w:rsidR="007D12D6" w:rsidRDefault="00000000">
      <w:pPr>
        <w:pStyle w:val="ListBullet"/>
      </w:pPr>
      <w:r>
        <w:t>Reinforcement Learning</w:t>
      </w:r>
    </w:p>
    <w:p w14:paraId="75026F07" w14:textId="77777777" w:rsidR="007D12D6" w:rsidRDefault="00000000">
      <w:pPr>
        <w:pStyle w:val="ListBullet"/>
      </w:pPr>
      <w:r>
        <w:t xml:space="preserve">  - Markov Decision Processes</w:t>
      </w:r>
    </w:p>
    <w:p w14:paraId="796A6091" w14:textId="77777777" w:rsidR="007D12D6" w:rsidRDefault="00000000">
      <w:pPr>
        <w:pStyle w:val="ListBullet"/>
      </w:pPr>
      <w:r>
        <w:t xml:space="preserve">  - Policy Gradients and Q-Learning</w:t>
      </w:r>
    </w:p>
    <w:p w14:paraId="010792CA" w14:textId="77777777" w:rsidR="007D12D6" w:rsidRDefault="00000000">
      <w:pPr>
        <w:pStyle w:val="Heading2"/>
      </w:pPr>
      <w:r>
        <w:t>4. Model Development and Evaluation</w:t>
      </w:r>
    </w:p>
    <w:p w14:paraId="1A970974" w14:textId="77777777" w:rsidR="007D12D6" w:rsidRDefault="00000000">
      <w:pPr>
        <w:pStyle w:val="ListBullet"/>
      </w:pPr>
      <w:r>
        <w:t>Training Data Preparation</w:t>
      </w:r>
    </w:p>
    <w:p w14:paraId="2F527837" w14:textId="77777777" w:rsidR="007D12D6" w:rsidRDefault="00000000">
      <w:pPr>
        <w:pStyle w:val="ListBullet"/>
      </w:pPr>
      <w:r>
        <w:t xml:space="preserve">  - Sampling Techniques</w:t>
      </w:r>
    </w:p>
    <w:p w14:paraId="09DAA97E" w14:textId="77777777" w:rsidR="007D12D6" w:rsidRDefault="00000000">
      <w:pPr>
        <w:pStyle w:val="ListBullet"/>
      </w:pPr>
      <w:r>
        <w:lastRenderedPageBreak/>
        <w:t xml:space="preserve">  - Handling Missing Data</w:t>
      </w:r>
    </w:p>
    <w:p w14:paraId="24A4F7E4" w14:textId="77777777" w:rsidR="007D12D6" w:rsidRDefault="00000000">
      <w:pPr>
        <w:pStyle w:val="ListBullet"/>
      </w:pPr>
      <w:r>
        <w:t xml:space="preserve">  - Data Augmentation</w:t>
      </w:r>
    </w:p>
    <w:p w14:paraId="67C6AEFE" w14:textId="77777777" w:rsidR="007D12D6" w:rsidRDefault="00000000">
      <w:pPr>
        <w:pStyle w:val="ListBullet"/>
      </w:pPr>
      <w:r>
        <w:t>Feature Engineering</w:t>
      </w:r>
    </w:p>
    <w:p w14:paraId="4C344191" w14:textId="77777777" w:rsidR="007D12D6" w:rsidRDefault="00000000">
      <w:pPr>
        <w:pStyle w:val="ListBullet"/>
      </w:pPr>
      <w:r>
        <w:t xml:space="preserve">  - Encoding Categorical Features</w:t>
      </w:r>
    </w:p>
    <w:p w14:paraId="0BC4406E" w14:textId="77777777" w:rsidR="007D12D6" w:rsidRDefault="00000000">
      <w:pPr>
        <w:pStyle w:val="ListBullet"/>
      </w:pPr>
      <w:r>
        <w:t xml:space="preserve">  - Feature Selection and Extraction</w:t>
      </w:r>
    </w:p>
    <w:p w14:paraId="02E86CE5" w14:textId="77777777" w:rsidR="007D12D6" w:rsidRDefault="00000000">
      <w:pPr>
        <w:pStyle w:val="ListBullet"/>
      </w:pPr>
      <w:r>
        <w:t>Model Training</w:t>
      </w:r>
    </w:p>
    <w:p w14:paraId="29A631C2" w14:textId="77777777" w:rsidR="007D12D6" w:rsidRDefault="00000000">
      <w:pPr>
        <w:pStyle w:val="ListBullet"/>
      </w:pPr>
      <w:r>
        <w:t xml:space="preserve">  - Optimization Techniques (SGD, Adam, Momentum)</w:t>
      </w:r>
    </w:p>
    <w:p w14:paraId="67CFAB87" w14:textId="77777777" w:rsidR="007D12D6" w:rsidRDefault="00000000">
      <w:pPr>
        <w:pStyle w:val="ListBullet"/>
      </w:pPr>
      <w:r>
        <w:t xml:space="preserve">  - Hyperparameter Tuning</w:t>
      </w:r>
    </w:p>
    <w:p w14:paraId="24F458E6" w14:textId="77777777" w:rsidR="007D12D6" w:rsidRDefault="00000000">
      <w:pPr>
        <w:pStyle w:val="ListBullet"/>
      </w:pPr>
      <w:r>
        <w:t>Model Evaluation</w:t>
      </w:r>
    </w:p>
    <w:p w14:paraId="4D0336E3" w14:textId="77777777" w:rsidR="007D12D6" w:rsidRDefault="00000000">
      <w:pPr>
        <w:pStyle w:val="ListBullet"/>
      </w:pPr>
      <w:r>
        <w:t xml:space="preserve">  - Cross-Validation and Generalization</w:t>
      </w:r>
    </w:p>
    <w:p w14:paraId="0F5D794F" w14:textId="77777777" w:rsidR="007D12D6" w:rsidRDefault="00000000">
      <w:pPr>
        <w:pStyle w:val="ListBullet"/>
      </w:pPr>
      <w:r>
        <w:t xml:space="preserve">  - Performance Metrics (ROC, Precision-Recall)</w:t>
      </w:r>
    </w:p>
    <w:p w14:paraId="1003932F" w14:textId="77777777" w:rsidR="007D12D6" w:rsidRDefault="00000000">
      <w:pPr>
        <w:pStyle w:val="Heading2"/>
      </w:pPr>
      <w:r>
        <w:t>5. Deep Learning</w:t>
      </w:r>
    </w:p>
    <w:p w14:paraId="7432307D" w14:textId="77777777" w:rsidR="007D12D6" w:rsidRDefault="00000000">
      <w:pPr>
        <w:pStyle w:val="ListBullet"/>
      </w:pPr>
      <w:r>
        <w:t>Neural Network Foundations</w:t>
      </w:r>
    </w:p>
    <w:p w14:paraId="447B1103" w14:textId="77777777" w:rsidR="007D12D6" w:rsidRDefault="00000000">
      <w:pPr>
        <w:pStyle w:val="ListBullet"/>
      </w:pPr>
      <w:r>
        <w:t xml:space="preserve">  - Feedforward Networks</w:t>
      </w:r>
    </w:p>
    <w:p w14:paraId="4048859E" w14:textId="77777777" w:rsidR="007D12D6" w:rsidRDefault="00000000">
      <w:pPr>
        <w:pStyle w:val="ListBullet"/>
      </w:pPr>
      <w:r>
        <w:t xml:space="preserve">  - Activation Functions</w:t>
      </w:r>
    </w:p>
    <w:p w14:paraId="393ADCF5" w14:textId="77777777" w:rsidR="007D12D6" w:rsidRDefault="00000000">
      <w:pPr>
        <w:pStyle w:val="ListBullet"/>
      </w:pPr>
      <w:r>
        <w:t>Convolutional Networks</w:t>
      </w:r>
    </w:p>
    <w:p w14:paraId="223B85B0" w14:textId="77777777" w:rsidR="007D12D6" w:rsidRDefault="00000000">
      <w:pPr>
        <w:pStyle w:val="ListBullet"/>
      </w:pPr>
      <w:r>
        <w:t xml:space="preserve">  - CNN Architectures</w:t>
      </w:r>
    </w:p>
    <w:p w14:paraId="60846CE1" w14:textId="77777777" w:rsidR="007D12D6" w:rsidRDefault="00000000">
      <w:pPr>
        <w:pStyle w:val="ListBullet"/>
      </w:pPr>
      <w:r>
        <w:t xml:space="preserve">  - Image Recognition</w:t>
      </w:r>
    </w:p>
    <w:p w14:paraId="5351D991" w14:textId="77777777" w:rsidR="007D12D6" w:rsidRDefault="00000000">
      <w:pPr>
        <w:pStyle w:val="ListBullet"/>
      </w:pPr>
      <w:r>
        <w:t>Sequence Modeling</w:t>
      </w:r>
    </w:p>
    <w:p w14:paraId="061463C0" w14:textId="77777777" w:rsidR="007D12D6" w:rsidRDefault="00000000">
      <w:pPr>
        <w:pStyle w:val="ListBullet"/>
      </w:pPr>
      <w:r>
        <w:t xml:space="preserve">  - RNNs, LSTMs, Transformers</w:t>
      </w:r>
    </w:p>
    <w:p w14:paraId="57436895" w14:textId="77777777" w:rsidR="007D12D6" w:rsidRDefault="00000000">
      <w:pPr>
        <w:pStyle w:val="ListBullet"/>
      </w:pPr>
      <w:r>
        <w:t xml:space="preserve">  - Sequence-to-Sequence Models</w:t>
      </w:r>
    </w:p>
    <w:p w14:paraId="500FFFEF" w14:textId="77777777" w:rsidR="007D12D6" w:rsidRDefault="00000000">
      <w:pPr>
        <w:pStyle w:val="ListBullet"/>
      </w:pPr>
      <w:r>
        <w:t>Generative Models</w:t>
      </w:r>
    </w:p>
    <w:p w14:paraId="10DA4B92" w14:textId="77777777" w:rsidR="007D12D6" w:rsidRDefault="00000000">
      <w:pPr>
        <w:pStyle w:val="ListBullet"/>
      </w:pPr>
      <w:r>
        <w:t xml:space="preserve">  - GANs, Variational Autoencoders</w:t>
      </w:r>
    </w:p>
    <w:p w14:paraId="2191C80E" w14:textId="77777777" w:rsidR="007D12D6" w:rsidRDefault="00000000">
      <w:pPr>
        <w:pStyle w:val="Heading2"/>
      </w:pPr>
      <w:r>
        <w:t>6. Probabilistic and Bayesian Methods</w:t>
      </w:r>
    </w:p>
    <w:p w14:paraId="70B47469" w14:textId="77777777" w:rsidR="007D12D6" w:rsidRDefault="00000000">
      <w:pPr>
        <w:pStyle w:val="ListBullet"/>
      </w:pPr>
      <w:r>
        <w:t>Bayesian Inference</w:t>
      </w:r>
    </w:p>
    <w:p w14:paraId="55E2CA3E" w14:textId="77777777" w:rsidR="007D12D6" w:rsidRDefault="00000000">
      <w:pPr>
        <w:pStyle w:val="ListBullet"/>
      </w:pPr>
      <w:r>
        <w:t>Gaussian Processes</w:t>
      </w:r>
    </w:p>
    <w:p w14:paraId="78758E27" w14:textId="77777777" w:rsidR="007D12D6" w:rsidRDefault="00000000">
      <w:pPr>
        <w:pStyle w:val="ListBullet"/>
      </w:pPr>
      <w:r>
        <w:t>Monte Carlo Methods</w:t>
      </w:r>
    </w:p>
    <w:p w14:paraId="50DB6202" w14:textId="77777777" w:rsidR="007D12D6" w:rsidRDefault="00000000">
      <w:pPr>
        <w:pStyle w:val="ListBullet"/>
      </w:pPr>
      <w:r>
        <w:t>Graphical Models (Bayesian Networks, Markov Fields)</w:t>
      </w:r>
    </w:p>
    <w:p w14:paraId="0B4BB9AD" w14:textId="77777777" w:rsidR="007D12D6" w:rsidRDefault="00000000">
      <w:pPr>
        <w:pStyle w:val="Heading2"/>
      </w:pPr>
      <w:r>
        <w:t>7. Machine Learning Deployment</w:t>
      </w:r>
    </w:p>
    <w:p w14:paraId="731ED83E" w14:textId="77777777" w:rsidR="007D12D6" w:rsidRDefault="00000000">
      <w:pPr>
        <w:pStyle w:val="ListBullet"/>
      </w:pPr>
      <w:r>
        <w:t>Model Deployment Strategies</w:t>
      </w:r>
    </w:p>
    <w:p w14:paraId="015ABDC9" w14:textId="77777777" w:rsidR="007D12D6" w:rsidRDefault="00000000">
      <w:pPr>
        <w:pStyle w:val="ListBullet"/>
      </w:pPr>
      <w:r>
        <w:t>Monitoring and Maintenance</w:t>
      </w:r>
    </w:p>
    <w:p w14:paraId="112F73DB" w14:textId="77777777" w:rsidR="007D12D6" w:rsidRDefault="00000000">
      <w:pPr>
        <w:pStyle w:val="ListBullet"/>
      </w:pPr>
      <w:r>
        <w:t>Data Distribution Shifts</w:t>
      </w:r>
    </w:p>
    <w:p w14:paraId="647C5600" w14:textId="77777777" w:rsidR="007D12D6" w:rsidRDefault="00000000">
      <w:pPr>
        <w:pStyle w:val="ListBullet"/>
      </w:pPr>
      <w:r>
        <w:t>MLOps and Infrastructure</w:t>
      </w:r>
    </w:p>
    <w:p w14:paraId="10FC213F" w14:textId="77777777" w:rsidR="007D12D6" w:rsidRDefault="00000000">
      <w:pPr>
        <w:pStyle w:val="Heading2"/>
      </w:pPr>
      <w:r>
        <w:t>8. Advanced Topics</w:t>
      </w:r>
    </w:p>
    <w:p w14:paraId="33942496" w14:textId="77777777" w:rsidR="007D12D6" w:rsidRDefault="00000000">
      <w:pPr>
        <w:pStyle w:val="ListBullet"/>
      </w:pPr>
      <w:r>
        <w:t>Self-Supervised Learning</w:t>
      </w:r>
    </w:p>
    <w:p w14:paraId="554C58E5" w14:textId="77777777" w:rsidR="007D12D6" w:rsidRDefault="00000000">
      <w:pPr>
        <w:pStyle w:val="ListBullet"/>
      </w:pPr>
      <w:r>
        <w:t>Continual Learning and Meta Learning</w:t>
      </w:r>
    </w:p>
    <w:p w14:paraId="6CFB3131" w14:textId="77777777" w:rsidR="007D12D6" w:rsidRDefault="00000000">
      <w:pPr>
        <w:pStyle w:val="ListBullet"/>
      </w:pPr>
      <w:r>
        <w:t>Ethical AI and Bias Mitigation</w:t>
      </w:r>
    </w:p>
    <w:p w14:paraId="7B9B0322" w14:textId="77777777" w:rsidR="007D12D6" w:rsidRDefault="00000000">
      <w:pPr>
        <w:pStyle w:val="ListBullet"/>
      </w:pPr>
      <w:r>
        <w:t>Interpretability and Explainability</w:t>
      </w:r>
    </w:p>
    <w:p w14:paraId="5F631BB9" w14:textId="77777777" w:rsidR="002278D6" w:rsidRPr="002278D6" w:rsidRDefault="002278D6" w:rsidP="002278D6">
      <w:pPr>
        <w:pStyle w:val="ListBullet"/>
        <w:numPr>
          <w:ilvl w:val="0"/>
          <w:numId w:val="0"/>
        </w:numPr>
        <w:ind w:left="360"/>
      </w:pPr>
      <w:r w:rsidRPr="002278D6">
        <w:t>LLM Topics: A Comprehensive Outline</w:t>
      </w:r>
    </w:p>
    <w:p w14:paraId="782B7B98" w14:textId="2B4B95A0" w:rsidR="002278D6" w:rsidRPr="002278D6" w:rsidRDefault="002278D6" w:rsidP="002278D6">
      <w:pPr>
        <w:pStyle w:val="ListBullet"/>
        <w:numPr>
          <w:ilvl w:val="0"/>
          <w:numId w:val="0"/>
        </w:numPr>
        <w:ind w:left="360"/>
      </w:pPr>
      <w:r w:rsidRPr="002278D6">
        <w:t>Dan Hermes</w:t>
      </w:r>
    </w:p>
    <w:p w14:paraId="37316BEF" w14:textId="77777777" w:rsidR="002278D6" w:rsidRPr="002278D6" w:rsidRDefault="002278D6" w:rsidP="002278D6">
      <w:pPr>
        <w:pStyle w:val="ListBullet"/>
      </w:pPr>
      <w:r w:rsidRPr="002278D6">
        <w:t>1. LLMs</w:t>
      </w:r>
    </w:p>
    <w:p w14:paraId="7E067115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Generalized models lacking specialized knowledge</w:t>
      </w:r>
    </w:p>
    <w:p w14:paraId="582D3AD9" w14:textId="77777777" w:rsidR="002278D6" w:rsidRPr="002278D6" w:rsidRDefault="002278D6" w:rsidP="002278D6">
      <w:pPr>
        <w:pStyle w:val="ListBullet"/>
        <w:numPr>
          <w:ilvl w:val="2"/>
          <w:numId w:val="16"/>
        </w:numPr>
      </w:pPr>
      <w:r w:rsidRPr="002278D6">
        <w:t>Transformers ("Attention Is All You Need")</w:t>
      </w:r>
    </w:p>
    <w:p w14:paraId="5A37795D" w14:textId="77777777" w:rsidR="002278D6" w:rsidRPr="002278D6" w:rsidRDefault="002278D6" w:rsidP="002278D6">
      <w:pPr>
        <w:pStyle w:val="ListBullet"/>
        <w:numPr>
          <w:ilvl w:val="2"/>
          <w:numId w:val="16"/>
        </w:numPr>
      </w:pPr>
      <w:r w:rsidRPr="002278D6">
        <w:t>Text Generation Properties</w:t>
      </w:r>
    </w:p>
    <w:p w14:paraId="1D37B928" w14:textId="77777777" w:rsidR="002278D6" w:rsidRPr="002278D6" w:rsidRDefault="002278D6" w:rsidP="002278D6">
      <w:pPr>
        <w:pStyle w:val="ListBullet"/>
        <w:numPr>
          <w:ilvl w:val="3"/>
          <w:numId w:val="17"/>
        </w:numPr>
      </w:pPr>
      <w:r w:rsidRPr="002278D6">
        <w:t>Temperature</w:t>
      </w:r>
    </w:p>
    <w:p w14:paraId="7DC6FB3C" w14:textId="77777777" w:rsidR="002278D6" w:rsidRPr="002278D6" w:rsidRDefault="002278D6" w:rsidP="002278D6">
      <w:pPr>
        <w:pStyle w:val="ListBullet"/>
        <w:numPr>
          <w:ilvl w:val="3"/>
          <w:numId w:val="17"/>
        </w:numPr>
      </w:pPr>
      <w:r w:rsidRPr="002278D6">
        <w:t>Frequency Penalty</w:t>
      </w:r>
    </w:p>
    <w:p w14:paraId="55A1267B" w14:textId="77777777" w:rsidR="002278D6" w:rsidRPr="002278D6" w:rsidRDefault="002278D6" w:rsidP="002278D6">
      <w:pPr>
        <w:pStyle w:val="ListBullet"/>
        <w:numPr>
          <w:ilvl w:val="3"/>
          <w:numId w:val="17"/>
        </w:numPr>
      </w:pPr>
      <w:r w:rsidRPr="002278D6">
        <w:t>Presence Penalty</w:t>
      </w:r>
    </w:p>
    <w:p w14:paraId="224E15ED" w14:textId="77777777" w:rsidR="002278D6" w:rsidRPr="002278D6" w:rsidRDefault="002278D6" w:rsidP="002278D6">
      <w:pPr>
        <w:pStyle w:val="ListBullet"/>
        <w:numPr>
          <w:ilvl w:val="3"/>
          <w:numId w:val="17"/>
        </w:numPr>
      </w:pPr>
      <w:r w:rsidRPr="002278D6">
        <w:t>Top-p</w:t>
      </w:r>
    </w:p>
    <w:p w14:paraId="28ABE563" w14:textId="77777777" w:rsidR="002278D6" w:rsidRPr="002278D6" w:rsidRDefault="002278D6" w:rsidP="002278D6">
      <w:pPr>
        <w:pStyle w:val="ListBullet"/>
        <w:numPr>
          <w:ilvl w:val="3"/>
          <w:numId w:val="17"/>
        </w:numPr>
      </w:pPr>
      <w:r w:rsidRPr="002278D6">
        <w:t>Stop Sequences</w:t>
      </w:r>
    </w:p>
    <w:p w14:paraId="658BDAF5" w14:textId="77777777" w:rsidR="002278D6" w:rsidRPr="002278D6" w:rsidRDefault="002278D6" w:rsidP="002278D6">
      <w:pPr>
        <w:pStyle w:val="ListBullet"/>
        <w:numPr>
          <w:ilvl w:val="2"/>
          <w:numId w:val="16"/>
        </w:numPr>
      </w:pPr>
      <w:r w:rsidRPr="002278D6">
        <w:t>Prompt Engineering</w:t>
      </w:r>
    </w:p>
    <w:p w14:paraId="415BDA98" w14:textId="77777777" w:rsidR="002278D6" w:rsidRPr="002278D6" w:rsidRDefault="002278D6" w:rsidP="002278D6">
      <w:pPr>
        <w:pStyle w:val="ListBullet"/>
        <w:numPr>
          <w:ilvl w:val="2"/>
          <w:numId w:val="16"/>
        </w:numPr>
      </w:pPr>
      <w:r w:rsidRPr="002278D6">
        <w:t>RAG</w:t>
      </w:r>
    </w:p>
    <w:p w14:paraId="7BDDE124" w14:textId="77777777" w:rsidR="002278D6" w:rsidRPr="002278D6" w:rsidRDefault="002278D6" w:rsidP="002278D6">
      <w:pPr>
        <w:pStyle w:val="ListBullet"/>
        <w:numPr>
          <w:ilvl w:val="2"/>
          <w:numId w:val="16"/>
        </w:numPr>
      </w:pPr>
      <w:r w:rsidRPr="002278D6">
        <w:t>Fine Tuning</w:t>
      </w:r>
    </w:p>
    <w:p w14:paraId="0A131FD0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Language Modeling</w:t>
      </w:r>
    </w:p>
    <w:p w14:paraId="1AB81A40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Tokenization</w:t>
      </w:r>
    </w:p>
    <w:p w14:paraId="23D3B8C2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Embeddings</w:t>
      </w:r>
    </w:p>
    <w:p w14:paraId="0C63A41A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Context Size</w:t>
      </w:r>
    </w:p>
    <w:p w14:paraId="659B20B5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Scaling Laws</w:t>
      </w:r>
    </w:p>
    <w:p w14:paraId="0B42A07D" w14:textId="77777777" w:rsidR="002278D6" w:rsidRPr="002278D6" w:rsidRDefault="002278D6" w:rsidP="002278D6">
      <w:pPr>
        <w:pStyle w:val="ListBullet"/>
        <w:numPr>
          <w:ilvl w:val="2"/>
          <w:numId w:val="18"/>
        </w:numPr>
      </w:pPr>
      <w:r w:rsidRPr="002278D6">
        <w:t>Number of parameters (N)</w:t>
      </w:r>
    </w:p>
    <w:p w14:paraId="1613A1FF" w14:textId="77777777" w:rsidR="002278D6" w:rsidRPr="002278D6" w:rsidRDefault="002278D6" w:rsidP="002278D6">
      <w:pPr>
        <w:pStyle w:val="ListBullet"/>
        <w:numPr>
          <w:ilvl w:val="2"/>
          <w:numId w:val="18"/>
        </w:numPr>
      </w:pPr>
      <w:r w:rsidRPr="002278D6">
        <w:t>Size of the training dataset (D)</w:t>
      </w:r>
    </w:p>
    <w:p w14:paraId="0A3A6B2A" w14:textId="77777777" w:rsidR="002278D6" w:rsidRPr="002278D6" w:rsidRDefault="002278D6" w:rsidP="002278D6">
      <w:pPr>
        <w:pStyle w:val="ListBullet"/>
        <w:numPr>
          <w:ilvl w:val="1"/>
          <w:numId w:val="15"/>
        </w:numPr>
      </w:pPr>
      <w:r w:rsidRPr="002278D6">
        <w:t>Use Cases (p.60)</w:t>
      </w:r>
    </w:p>
    <w:p w14:paraId="7E2DCE38" w14:textId="77777777" w:rsidR="002278D6" w:rsidRPr="002278D6" w:rsidRDefault="002278D6" w:rsidP="002278D6">
      <w:pPr>
        <w:pStyle w:val="ListBullet"/>
      </w:pPr>
      <w:r w:rsidRPr="002278D6">
        <w:t> </w:t>
      </w:r>
    </w:p>
    <w:p w14:paraId="3E4D41BD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34DFD231" w14:textId="77777777" w:rsidR="002278D6" w:rsidRPr="002278D6" w:rsidRDefault="002278D6" w:rsidP="002278D6">
      <w:pPr>
        <w:pStyle w:val="ListBullet"/>
      </w:pPr>
    </w:p>
    <w:p w14:paraId="098F762C" w14:textId="77777777" w:rsidR="002278D6" w:rsidRPr="002278D6" w:rsidRDefault="002278D6" w:rsidP="002278D6">
      <w:pPr>
        <w:pStyle w:val="ListBullet"/>
        <w:numPr>
          <w:ilvl w:val="0"/>
          <w:numId w:val="15"/>
        </w:numPr>
      </w:pPr>
      <w:r w:rsidRPr="002278D6">
        <w:t xml:space="preserve"> Prompt Engineering</w:t>
      </w:r>
    </w:p>
    <w:p w14:paraId="5FB53DB0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>Approaches</w:t>
      </w:r>
    </w:p>
    <w:p w14:paraId="470C829F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Give Direction</w:t>
      </w:r>
    </w:p>
    <w:p w14:paraId="45FBE700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Explain what and how to answer</w:t>
      </w:r>
    </w:p>
    <w:p w14:paraId="6BD9D1A6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Specify Format</w:t>
      </w:r>
    </w:p>
    <w:p w14:paraId="1E4CC7AA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Definitions</w:t>
      </w:r>
    </w:p>
    <w:p w14:paraId="02949011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Lists</w:t>
      </w:r>
    </w:p>
    <w:p w14:paraId="18677E59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Topics</w:t>
      </w:r>
    </w:p>
    <w:p w14:paraId="5566C937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Summaries</w:t>
      </w:r>
    </w:p>
    <w:p w14:paraId="63422C41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Detailed text</w:t>
      </w:r>
    </w:p>
    <w:p w14:paraId="7CA89B51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Provide Examples</w:t>
      </w:r>
    </w:p>
    <w:p w14:paraId="6B5B6D3B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In-Context Learning: zero, one, few-shot</w:t>
      </w:r>
    </w:p>
    <w:p w14:paraId="2D7A658C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Evaluate Quality</w:t>
      </w:r>
    </w:p>
    <w:p w14:paraId="4B96821A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???</w:t>
      </w:r>
    </w:p>
    <w:p w14:paraId="6809FBE8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Divide Labor</w:t>
      </w:r>
    </w:p>
    <w:p w14:paraId="6211D2AA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 xml:space="preserve">Architect prompt into pieces </w:t>
      </w:r>
    </w:p>
    <w:p w14:paraId="60CBA65D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>15 Key Tips (p. 89)?</w:t>
      </w:r>
    </w:p>
    <w:p w14:paraId="7FBA191F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Provide References</w:t>
      </w:r>
    </w:p>
    <w:p w14:paraId="2162A436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Give GPTs time to think</w:t>
      </w:r>
    </w:p>
    <w:p w14:paraId="60427F76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 xml:space="preserve">Role prompting – LLM is a .... </w:t>
      </w:r>
    </w:p>
    <w:p w14:paraId="7220B585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Chain prompting – leading the LLM</w:t>
      </w:r>
    </w:p>
    <w:p w14:paraId="6BE09F7B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Least to Most Technique</w:t>
      </w:r>
    </w:p>
    <w:p w14:paraId="23532EBE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Chain of Thought – LLM explaining thought process</w:t>
      </w:r>
    </w:p>
    <w:p w14:paraId="4934E8A5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 xml:space="preserve">In-Context Learning (ICL) </w:t>
      </w:r>
    </w:p>
    <w:p w14:paraId="0DCDCF92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Zero-shot Prompting (no context)</w:t>
      </w:r>
    </w:p>
    <w:p w14:paraId="2BA0CE69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One-shot Learning</w:t>
      </w:r>
    </w:p>
    <w:p w14:paraId="531B58BA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>Few-shot Prompting (ex. p.25)</w:t>
      </w:r>
    </w:p>
    <w:p w14:paraId="5B27B574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>Prompt Injection / Security??</w:t>
      </w:r>
    </w:p>
    <w:p w14:paraId="1D6913D6" w14:textId="77777777" w:rsidR="002278D6" w:rsidRPr="002278D6" w:rsidRDefault="002278D6" w:rsidP="002278D6">
      <w:pPr>
        <w:pStyle w:val="ListBullet"/>
        <w:numPr>
          <w:ilvl w:val="2"/>
          <w:numId w:val="20"/>
        </w:numPr>
      </w:pPr>
      <w:r w:rsidRPr="002278D6">
        <w:t xml:space="preserve">Guardrails </w:t>
      </w:r>
    </w:p>
    <w:p w14:paraId="632AB369" w14:textId="77777777" w:rsidR="002278D6" w:rsidRPr="002278D6" w:rsidRDefault="002278D6" w:rsidP="002278D6">
      <w:pPr>
        <w:pStyle w:val="ListBullet"/>
        <w:numPr>
          <w:ilvl w:val="2"/>
          <w:numId w:val="20"/>
        </w:numPr>
      </w:pPr>
      <w:r w:rsidRPr="002278D6">
        <w:t>Safeguards</w:t>
      </w:r>
    </w:p>
    <w:p w14:paraId="7831A599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>Self-consistency??</w:t>
      </w:r>
    </w:p>
    <w:p w14:paraId="23AAD259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>Estimating GPT tokens (using LangChain?)</w:t>
      </w:r>
    </w:p>
    <w:p w14:paraId="6B546C3B" w14:textId="77777777" w:rsidR="002278D6" w:rsidRPr="002278D6" w:rsidRDefault="002278D6" w:rsidP="002278D6">
      <w:pPr>
        <w:pStyle w:val="ListBullet"/>
        <w:numPr>
          <w:ilvl w:val="1"/>
          <w:numId w:val="19"/>
        </w:numPr>
      </w:pPr>
      <w:r w:rsidRPr="002278D6">
        <w:t>Chunking</w:t>
      </w:r>
    </w:p>
    <w:p w14:paraId="20C913B7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 xml:space="preserve">Strategies: </w:t>
      </w:r>
    </w:p>
    <w:p w14:paraId="5D0605C2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Document</w:t>
      </w:r>
    </w:p>
    <w:p w14:paraId="4B17B8BF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 xml:space="preserve">Page </w:t>
      </w:r>
    </w:p>
    <w:p w14:paraId="681745FC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Paragraph</w:t>
      </w:r>
    </w:p>
    <w:p w14:paraId="5FE4C324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Sentence</w:t>
      </w:r>
    </w:p>
    <w:p w14:paraId="661F19D0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Length</w:t>
      </w:r>
    </w:p>
    <w:p w14:paraId="522E2351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  <w:r w:rsidRPr="002278D6">
        <w:t xml:space="preserve">Aggregating </w:t>
      </w:r>
    </w:p>
    <w:p w14:paraId="4F0DC3B3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Summaries</w:t>
      </w:r>
    </w:p>
    <w:p w14:paraId="5E198BBB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Topics</w:t>
      </w:r>
    </w:p>
    <w:p w14:paraId="15127FBE" w14:textId="77777777" w:rsidR="002278D6" w:rsidRPr="002278D6" w:rsidRDefault="002278D6" w:rsidP="002278D6">
      <w:pPr>
        <w:pStyle w:val="ListBullet"/>
        <w:numPr>
          <w:ilvl w:val="3"/>
          <w:numId w:val="19"/>
        </w:numPr>
      </w:pPr>
      <w:r w:rsidRPr="002278D6">
        <w:t>Analysis</w:t>
      </w:r>
    </w:p>
    <w:p w14:paraId="01BB6AB4" w14:textId="77777777" w:rsidR="002278D6" w:rsidRPr="002278D6" w:rsidRDefault="002278D6" w:rsidP="002278D6">
      <w:pPr>
        <w:pStyle w:val="ListBullet"/>
        <w:numPr>
          <w:ilvl w:val="2"/>
          <w:numId w:val="19"/>
        </w:numPr>
      </w:pPr>
    </w:p>
    <w:p w14:paraId="018D1C5C" w14:textId="77777777" w:rsidR="002278D6" w:rsidRDefault="002278D6" w:rsidP="002278D6">
      <w:pPr>
        <w:pStyle w:val="ListBullet"/>
      </w:pPr>
      <w:r w:rsidRPr="002278D6">
        <w:t> </w:t>
      </w:r>
    </w:p>
    <w:p w14:paraId="68A799B5" w14:textId="61793257" w:rsidR="002278D6" w:rsidRPr="002278D6" w:rsidRDefault="002278D6" w:rsidP="002278D6">
      <w:pPr>
        <w:pStyle w:val="ListBullet"/>
      </w:pPr>
      <w:r w:rsidRPr="002278D6">
        <w:t xml:space="preserve">     3. Transformers ("Attention Is All You Need")</w:t>
      </w:r>
    </w:p>
    <w:p w14:paraId="00C09172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Vanishing Gradient</w:t>
      </w:r>
    </w:p>
    <w:p w14:paraId="769869F9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Encoder / Decoder architecture (ex. p.38</w:t>
      </w:r>
      <w:proofErr w:type="gramStart"/>
      <w:r w:rsidRPr="002278D6">
        <w:t>)  -</w:t>
      </w:r>
      <w:proofErr w:type="gramEnd"/>
      <w:r w:rsidRPr="002278D6">
        <w:t xml:space="preserve"> BLLM p.8+</w:t>
      </w:r>
    </w:p>
    <w:p w14:paraId="50267210" w14:textId="77777777" w:rsidR="002278D6" w:rsidRPr="002278D6" w:rsidRDefault="002278D6" w:rsidP="002278D6">
      <w:pPr>
        <w:pStyle w:val="ListBullet"/>
        <w:numPr>
          <w:ilvl w:val="2"/>
          <w:numId w:val="22"/>
        </w:numPr>
      </w:pPr>
      <w:r w:rsidRPr="002278D6">
        <w:t>Encoder-only (p.41)</w:t>
      </w:r>
    </w:p>
    <w:p w14:paraId="6DF2B7E3" w14:textId="77777777" w:rsidR="002278D6" w:rsidRPr="002278D6" w:rsidRDefault="002278D6" w:rsidP="002278D6">
      <w:pPr>
        <w:pStyle w:val="ListBullet"/>
        <w:numPr>
          <w:ilvl w:val="3"/>
          <w:numId w:val="23"/>
        </w:numPr>
      </w:pPr>
      <w:r w:rsidRPr="002278D6">
        <w:t>Masked Language Modeling (MLM)</w:t>
      </w:r>
    </w:p>
    <w:p w14:paraId="138564C5" w14:textId="77777777" w:rsidR="002278D6" w:rsidRPr="002278D6" w:rsidRDefault="002278D6" w:rsidP="002278D6">
      <w:pPr>
        <w:pStyle w:val="ListBullet"/>
        <w:numPr>
          <w:ilvl w:val="3"/>
          <w:numId w:val="23"/>
        </w:numPr>
      </w:pPr>
      <w:r w:rsidRPr="002278D6">
        <w:t>Next Sentence Prediction (NSP)</w:t>
      </w:r>
    </w:p>
    <w:p w14:paraId="7F77A338" w14:textId="77777777" w:rsidR="002278D6" w:rsidRPr="002278D6" w:rsidRDefault="002278D6" w:rsidP="002278D6">
      <w:pPr>
        <w:pStyle w:val="ListBullet"/>
        <w:numPr>
          <w:ilvl w:val="2"/>
          <w:numId w:val="22"/>
        </w:numPr>
      </w:pPr>
      <w:r w:rsidRPr="002278D6">
        <w:t>Decoder-only (p. 44)</w:t>
      </w:r>
    </w:p>
    <w:p w14:paraId="2BBD8A64" w14:textId="77777777" w:rsidR="002278D6" w:rsidRPr="002278D6" w:rsidRDefault="002278D6" w:rsidP="002278D6">
      <w:pPr>
        <w:pStyle w:val="ListBullet"/>
        <w:numPr>
          <w:ilvl w:val="2"/>
          <w:numId w:val="22"/>
        </w:numPr>
      </w:pPr>
      <w:r w:rsidRPr="002278D6">
        <w:t>Encoder/Decoder</w:t>
      </w:r>
    </w:p>
    <w:p w14:paraId="2172D94D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Other Common Architectures (p. 50)</w:t>
      </w:r>
    </w:p>
    <w:p w14:paraId="4E071093" w14:textId="77777777" w:rsidR="002278D6" w:rsidRPr="002278D6" w:rsidRDefault="002278D6" w:rsidP="002278D6">
      <w:pPr>
        <w:pStyle w:val="ListBullet"/>
        <w:numPr>
          <w:ilvl w:val="2"/>
          <w:numId w:val="24"/>
        </w:numPr>
      </w:pPr>
      <w:r w:rsidRPr="002278D6">
        <w:t>Instruction-tuned</w:t>
      </w:r>
    </w:p>
    <w:p w14:paraId="0013BAB0" w14:textId="77777777" w:rsidR="002278D6" w:rsidRPr="002278D6" w:rsidRDefault="002278D6" w:rsidP="002278D6">
      <w:pPr>
        <w:pStyle w:val="ListBullet"/>
        <w:numPr>
          <w:ilvl w:val="2"/>
          <w:numId w:val="24"/>
        </w:numPr>
      </w:pPr>
      <w:r w:rsidRPr="002278D6">
        <w:t>Chatbots (p.212, 244, 345)</w:t>
      </w:r>
    </w:p>
    <w:p w14:paraId="0FED98E7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Input Embedding</w:t>
      </w:r>
    </w:p>
    <w:p w14:paraId="290F9AC8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 xml:space="preserve">Tokenizing </w:t>
      </w:r>
      <w:proofErr w:type="gramStart"/>
      <w:r w:rsidRPr="002278D6">
        <w:t>Text  -</w:t>
      </w:r>
      <w:proofErr w:type="gramEnd"/>
      <w:r w:rsidRPr="002278D6">
        <w:t xml:space="preserve"> BLLM p.21, 25</w:t>
      </w:r>
    </w:p>
    <w:p w14:paraId="56B1A904" w14:textId="77777777" w:rsidR="002278D6" w:rsidRPr="002278D6" w:rsidRDefault="002278D6" w:rsidP="002278D6">
      <w:pPr>
        <w:pStyle w:val="ListBullet"/>
        <w:numPr>
          <w:ilvl w:val="2"/>
          <w:numId w:val="21"/>
        </w:numPr>
      </w:pPr>
      <w:r w:rsidRPr="002278D6">
        <w:t>Tokenized Text</w:t>
      </w:r>
    </w:p>
    <w:p w14:paraId="78ADD538" w14:textId="77777777" w:rsidR="002278D6" w:rsidRPr="002278D6" w:rsidRDefault="002278D6" w:rsidP="002278D6">
      <w:pPr>
        <w:pStyle w:val="ListBullet"/>
        <w:numPr>
          <w:ilvl w:val="3"/>
          <w:numId w:val="21"/>
        </w:numPr>
      </w:pPr>
      <w:r w:rsidRPr="002278D6">
        <w:t>Token IDs</w:t>
      </w:r>
    </w:p>
    <w:p w14:paraId="3FD9AC38" w14:textId="77777777" w:rsidR="002278D6" w:rsidRPr="002278D6" w:rsidRDefault="002278D6" w:rsidP="002278D6">
      <w:pPr>
        <w:pStyle w:val="ListBullet"/>
        <w:numPr>
          <w:ilvl w:val="3"/>
          <w:numId w:val="21"/>
        </w:numPr>
      </w:pPr>
      <w:r w:rsidRPr="002278D6">
        <w:t>Embedding (vectors)</w:t>
      </w:r>
    </w:p>
    <w:p w14:paraId="1CB0C952" w14:textId="77777777" w:rsidR="002278D6" w:rsidRPr="002278D6" w:rsidRDefault="002278D6" w:rsidP="002278D6">
      <w:pPr>
        <w:pStyle w:val="ListBullet"/>
        <w:numPr>
          <w:ilvl w:val="3"/>
          <w:numId w:val="21"/>
        </w:numPr>
      </w:pPr>
      <w:r w:rsidRPr="002278D6">
        <w:t>Positional Encoding</w:t>
      </w:r>
    </w:p>
    <w:p w14:paraId="4528149F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Optimization Techniques (p.47)</w:t>
      </w:r>
    </w:p>
    <w:p w14:paraId="2DABFCB1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Attention Mechanism (ex. p.33)</w:t>
      </w:r>
    </w:p>
    <w:p w14:paraId="3A09DF7A" w14:textId="77777777" w:rsidR="002278D6" w:rsidRPr="002278D6" w:rsidRDefault="002278D6" w:rsidP="002278D6">
      <w:pPr>
        <w:pStyle w:val="ListBullet"/>
        <w:numPr>
          <w:ilvl w:val="2"/>
          <w:numId w:val="25"/>
        </w:numPr>
      </w:pPr>
      <w:r w:rsidRPr="002278D6">
        <w:t>Query Vector</w:t>
      </w:r>
    </w:p>
    <w:p w14:paraId="27CF289C" w14:textId="77777777" w:rsidR="002278D6" w:rsidRPr="002278D6" w:rsidRDefault="002278D6" w:rsidP="002278D6">
      <w:pPr>
        <w:pStyle w:val="ListBullet"/>
        <w:numPr>
          <w:ilvl w:val="2"/>
          <w:numId w:val="25"/>
        </w:numPr>
      </w:pPr>
      <w:r w:rsidRPr="002278D6">
        <w:t>Key Vector</w:t>
      </w:r>
    </w:p>
    <w:p w14:paraId="5155A19E" w14:textId="77777777" w:rsidR="002278D6" w:rsidRPr="002278D6" w:rsidRDefault="002278D6" w:rsidP="002278D6">
      <w:pPr>
        <w:pStyle w:val="ListBullet"/>
        <w:numPr>
          <w:ilvl w:val="2"/>
          <w:numId w:val="25"/>
        </w:numPr>
      </w:pPr>
      <w:r w:rsidRPr="002278D6">
        <w:t>Value Vector</w:t>
      </w:r>
    </w:p>
    <w:p w14:paraId="5D260609" w14:textId="77777777" w:rsidR="002278D6" w:rsidRPr="002278D6" w:rsidRDefault="002278D6" w:rsidP="002278D6">
      <w:pPr>
        <w:pStyle w:val="ListBullet"/>
        <w:numPr>
          <w:ilvl w:val="1"/>
          <w:numId w:val="21"/>
        </w:numPr>
      </w:pPr>
      <w:r w:rsidRPr="002278D6">
        <w:t>Generative Pre-trained Transformer (GPT)</w:t>
      </w:r>
    </w:p>
    <w:p w14:paraId="16C266BB" w14:textId="77777777" w:rsidR="002278D6" w:rsidRPr="002278D6" w:rsidRDefault="002278D6" w:rsidP="002278D6">
      <w:pPr>
        <w:pStyle w:val="ListBullet"/>
        <w:numPr>
          <w:ilvl w:val="2"/>
          <w:numId w:val="26"/>
        </w:numPr>
      </w:pPr>
      <w:r w:rsidRPr="002278D6">
        <w:t>Masked Self-Attention</w:t>
      </w:r>
    </w:p>
    <w:p w14:paraId="3AEBD725" w14:textId="77777777" w:rsidR="002278D6" w:rsidRPr="002278D6" w:rsidRDefault="002278D6" w:rsidP="002278D6">
      <w:pPr>
        <w:pStyle w:val="ListBullet"/>
      </w:pPr>
      <w:r w:rsidRPr="002278D6">
        <w:t> </w:t>
      </w:r>
    </w:p>
    <w:p w14:paraId="04A97DA9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7546805A" w14:textId="77777777" w:rsidR="002278D6" w:rsidRPr="002278D6" w:rsidRDefault="002278D6" w:rsidP="002278D6">
      <w:pPr>
        <w:pStyle w:val="ListBullet"/>
      </w:pPr>
      <w:r w:rsidRPr="002278D6">
        <w:t>4. Retrieval-Augmented Generation (RAG) (p.100, 252) (LLMEH Ch. 4)</w:t>
      </w:r>
      <w:r w:rsidRPr="002278D6">
        <w:br/>
        <w:t>Solves: "Most probable results, not most accurate ones."</w:t>
      </w:r>
    </w:p>
    <w:p w14:paraId="2CB6F33C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>RAG vs. Fine Tune LLM</w:t>
      </w:r>
    </w:p>
    <w:p w14:paraId="019E0610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 xml:space="preserve">Parametric (pre-trained &amp; </w:t>
      </w:r>
      <w:proofErr w:type="spellStart"/>
      <w:r w:rsidRPr="002278D6">
        <w:t>fine tuned</w:t>
      </w:r>
      <w:proofErr w:type="spellEnd"/>
      <w:r w:rsidRPr="002278D6">
        <w:t>) vs. Non-</w:t>
      </w:r>
      <w:proofErr w:type="gramStart"/>
      <w:r w:rsidRPr="002278D6">
        <w:t>parametric(</w:t>
      </w:r>
      <w:proofErr w:type="gramEnd"/>
      <w:r w:rsidRPr="002278D6">
        <w:t>RAG/dynamic) Knowledge</w:t>
      </w:r>
    </w:p>
    <w:p w14:paraId="265B4F4F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 xml:space="preserve">Embeddings (BLP </w:t>
      </w:r>
      <w:proofErr w:type="gramStart"/>
      <w:r w:rsidRPr="002278D6">
        <w:t>p.101 ,</w:t>
      </w:r>
      <w:proofErr w:type="gramEnd"/>
      <w:r w:rsidRPr="002278D6">
        <w:t xml:space="preserve"> RAGD p.31)</w:t>
      </w:r>
    </w:p>
    <w:p w14:paraId="17FE45B9" w14:textId="77777777" w:rsidR="002278D6" w:rsidRPr="002278D6" w:rsidRDefault="002278D6" w:rsidP="002278D6">
      <w:pPr>
        <w:pStyle w:val="ListBullet"/>
        <w:numPr>
          <w:ilvl w:val="2"/>
          <w:numId w:val="28"/>
        </w:numPr>
      </w:pPr>
      <w:r w:rsidRPr="002278D6">
        <w:t>Vector Databases (ex. Deep Lake p.339)</w:t>
      </w:r>
    </w:p>
    <w:p w14:paraId="10C575C8" w14:textId="77777777" w:rsidR="002278D6" w:rsidRPr="002278D6" w:rsidRDefault="002278D6" w:rsidP="002278D6">
      <w:pPr>
        <w:pStyle w:val="ListBullet"/>
        <w:numPr>
          <w:ilvl w:val="2"/>
          <w:numId w:val="28"/>
        </w:numPr>
      </w:pPr>
      <w:r w:rsidRPr="002278D6">
        <w:t>Vector Stores</w:t>
      </w:r>
    </w:p>
    <w:p w14:paraId="024431E5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 xml:space="preserve">RAG </w:t>
      </w:r>
      <w:proofErr w:type="gramStart"/>
      <w:r w:rsidRPr="002278D6">
        <w:t>configurations  -</w:t>
      </w:r>
      <w:proofErr w:type="gramEnd"/>
      <w:r w:rsidRPr="002278D6">
        <w:t xml:space="preserve"> RAGD</w:t>
      </w:r>
    </w:p>
    <w:p w14:paraId="0D3ACAD1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Naïve RAG (keyword)</w:t>
      </w:r>
    </w:p>
    <w:p w14:paraId="23835AA1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 xml:space="preserve">Advanced RAG (vector search and index) </w:t>
      </w:r>
    </w:p>
    <w:p w14:paraId="0138A923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Modular/Hybrid RAG (both)</w:t>
      </w:r>
    </w:p>
    <w:p w14:paraId="75BD5DB5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>Retriever, Generator, Evaluator (Trainer) - RAGD</w:t>
      </w:r>
    </w:p>
    <w:p w14:paraId="7CC0D938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>Cosine Similarity - How good are the answers? - RAGD</w:t>
      </w:r>
    </w:p>
    <w:p w14:paraId="0D5A3774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Relevance metric</w:t>
      </w:r>
    </w:p>
    <w:p w14:paraId="590E053A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Input vs. Output</w:t>
      </w:r>
    </w:p>
    <w:p w14:paraId="09EB62BB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Augmented Input vs. Output</w:t>
      </w:r>
    </w:p>
    <w:p w14:paraId="26375F8D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>RAG from Scratch (p.103)</w:t>
      </w:r>
    </w:p>
    <w:p w14:paraId="35595FDE" w14:textId="77777777" w:rsidR="002278D6" w:rsidRPr="002278D6" w:rsidRDefault="002278D6" w:rsidP="002278D6">
      <w:pPr>
        <w:pStyle w:val="ListBullet"/>
        <w:numPr>
          <w:ilvl w:val="2"/>
          <w:numId w:val="29"/>
        </w:numPr>
      </w:pPr>
      <w:r w:rsidRPr="002278D6">
        <w:t>Preprocessing Dataset</w:t>
      </w:r>
    </w:p>
    <w:p w14:paraId="40BF919A" w14:textId="77777777" w:rsidR="002278D6" w:rsidRPr="002278D6" w:rsidRDefault="002278D6" w:rsidP="002278D6">
      <w:pPr>
        <w:pStyle w:val="ListBullet"/>
        <w:numPr>
          <w:ilvl w:val="2"/>
          <w:numId w:val="29"/>
        </w:numPr>
      </w:pPr>
      <w:r w:rsidRPr="002278D6">
        <w:t>Generate Embeddings</w:t>
      </w:r>
    </w:p>
    <w:p w14:paraId="1041A581" w14:textId="77777777" w:rsidR="002278D6" w:rsidRPr="002278D6" w:rsidRDefault="002278D6" w:rsidP="002278D6">
      <w:pPr>
        <w:pStyle w:val="ListBullet"/>
        <w:numPr>
          <w:ilvl w:val="2"/>
          <w:numId w:val="29"/>
        </w:numPr>
      </w:pPr>
      <w:r w:rsidRPr="002278D6">
        <w:t>Find Related Chunks</w:t>
      </w:r>
    </w:p>
    <w:p w14:paraId="4176F033" w14:textId="77777777" w:rsidR="002278D6" w:rsidRPr="002278D6" w:rsidRDefault="002278D6" w:rsidP="002278D6">
      <w:pPr>
        <w:pStyle w:val="ListBullet"/>
        <w:numPr>
          <w:ilvl w:val="2"/>
          <w:numId w:val="29"/>
        </w:numPr>
      </w:pPr>
      <w:r w:rsidRPr="002278D6">
        <w:t>Testing Cosine Similarity</w:t>
      </w:r>
    </w:p>
    <w:p w14:paraId="0AE9A00F" w14:textId="77777777" w:rsidR="002278D6" w:rsidRPr="002278D6" w:rsidRDefault="002278D6" w:rsidP="002278D6">
      <w:pPr>
        <w:pStyle w:val="ListBullet"/>
        <w:numPr>
          <w:ilvl w:val="2"/>
          <w:numId w:val="29"/>
        </w:numPr>
      </w:pPr>
      <w:r w:rsidRPr="002278D6">
        <w:t>Calculate Similarity in Action</w:t>
      </w:r>
    </w:p>
    <w:p w14:paraId="3FAE1686" w14:textId="77777777" w:rsidR="002278D6" w:rsidRPr="002278D6" w:rsidRDefault="002278D6" w:rsidP="002278D6">
      <w:pPr>
        <w:pStyle w:val="ListBullet"/>
        <w:numPr>
          <w:ilvl w:val="2"/>
          <w:numId w:val="29"/>
        </w:numPr>
      </w:pPr>
      <w:r w:rsidRPr="002278D6">
        <w:t>Augmenting the Prompt</w:t>
      </w:r>
    </w:p>
    <w:p w14:paraId="14A2D991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>RAG Pipelines (RAGD p.35 get image)</w:t>
      </w:r>
    </w:p>
    <w:p w14:paraId="46813CB5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Data Collection and Prep</w:t>
      </w:r>
    </w:p>
    <w:p w14:paraId="6702CBF6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Data Embedding and Storage (chunk, embed, store)</w:t>
      </w:r>
    </w:p>
    <w:p w14:paraId="71577EE5" w14:textId="77777777" w:rsidR="002278D6" w:rsidRPr="002278D6" w:rsidRDefault="002278D6" w:rsidP="002278D6">
      <w:pPr>
        <w:pStyle w:val="ListBullet"/>
        <w:numPr>
          <w:ilvl w:val="2"/>
          <w:numId w:val="27"/>
        </w:numPr>
      </w:pPr>
      <w:r w:rsidRPr="002278D6">
        <w:t>Augmented Input Generation</w:t>
      </w:r>
    </w:p>
    <w:p w14:paraId="44AC11ED" w14:textId="77777777" w:rsidR="002278D6" w:rsidRPr="002278D6" w:rsidRDefault="002278D6" w:rsidP="002278D6">
      <w:pPr>
        <w:pStyle w:val="ListBullet"/>
        <w:numPr>
          <w:ilvl w:val="1"/>
          <w:numId w:val="27"/>
        </w:numPr>
      </w:pPr>
      <w:r w:rsidRPr="002278D6">
        <w:t>Retriever Architectures</w:t>
      </w:r>
    </w:p>
    <w:p w14:paraId="183878F5" w14:textId="77777777" w:rsidR="002278D6" w:rsidRPr="002278D6" w:rsidRDefault="002278D6" w:rsidP="002278D6">
      <w:pPr>
        <w:pStyle w:val="ListBullet"/>
        <w:numPr>
          <w:ilvl w:val="2"/>
          <w:numId w:val="30"/>
        </w:numPr>
      </w:pPr>
      <w:r w:rsidRPr="002278D6">
        <w:t>Decoder architecture</w:t>
      </w:r>
    </w:p>
    <w:p w14:paraId="498509E6" w14:textId="77777777" w:rsidR="002278D6" w:rsidRPr="002278D6" w:rsidRDefault="002278D6" w:rsidP="002278D6">
      <w:pPr>
        <w:pStyle w:val="ListBullet"/>
        <w:numPr>
          <w:ilvl w:val="2"/>
          <w:numId w:val="30"/>
        </w:numPr>
      </w:pPr>
      <w:r w:rsidRPr="002278D6">
        <w:t>Decoding Methods</w:t>
      </w:r>
    </w:p>
    <w:p w14:paraId="0FD98D8E" w14:textId="77777777" w:rsidR="002278D6" w:rsidRPr="002278D6" w:rsidRDefault="002278D6" w:rsidP="002278D6">
      <w:pPr>
        <w:pStyle w:val="ListBullet"/>
        <w:numPr>
          <w:ilvl w:val="3"/>
          <w:numId w:val="31"/>
        </w:numPr>
      </w:pPr>
      <w:r w:rsidRPr="002278D6">
        <w:t>Greedy Search</w:t>
      </w:r>
    </w:p>
    <w:p w14:paraId="281841A0" w14:textId="77777777" w:rsidR="002278D6" w:rsidRPr="002278D6" w:rsidRDefault="002278D6" w:rsidP="002278D6">
      <w:pPr>
        <w:pStyle w:val="ListBullet"/>
        <w:numPr>
          <w:ilvl w:val="3"/>
          <w:numId w:val="31"/>
        </w:numPr>
      </w:pPr>
      <w:r w:rsidRPr="002278D6">
        <w:t>Beam Search</w:t>
      </w:r>
    </w:p>
    <w:p w14:paraId="459A6414" w14:textId="77777777" w:rsidR="002278D6" w:rsidRPr="002278D6" w:rsidRDefault="002278D6" w:rsidP="002278D6">
      <w:pPr>
        <w:pStyle w:val="ListBullet"/>
        <w:numPr>
          <w:ilvl w:val="3"/>
          <w:numId w:val="31"/>
        </w:numPr>
      </w:pPr>
      <w:r w:rsidRPr="002278D6">
        <w:t>Sampling</w:t>
      </w:r>
    </w:p>
    <w:p w14:paraId="4EFE1BA5" w14:textId="77777777" w:rsidR="002278D6" w:rsidRPr="002278D6" w:rsidRDefault="002278D6" w:rsidP="002278D6">
      <w:pPr>
        <w:pStyle w:val="ListBullet"/>
        <w:numPr>
          <w:ilvl w:val="4"/>
          <w:numId w:val="32"/>
        </w:numPr>
      </w:pPr>
      <w:r w:rsidRPr="002278D6">
        <w:t>Top-k</w:t>
      </w:r>
    </w:p>
    <w:p w14:paraId="0577749E" w14:textId="77777777" w:rsidR="002278D6" w:rsidRPr="002278D6" w:rsidRDefault="002278D6" w:rsidP="002278D6">
      <w:pPr>
        <w:pStyle w:val="ListBullet"/>
        <w:numPr>
          <w:ilvl w:val="4"/>
          <w:numId w:val="32"/>
        </w:numPr>
      </w:pPr>
      <w:r w:rsidRPr="002278D6">
        <w:t>Top-p </w:t>
      </w:r>
    </w:p>
    <w:p w14:paraId="52C1858C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652D35E2" w14:textId="77777777" w:rsidR="002278D6" w:rsidRPr="002278D6" w:rsidRDefault="002278D6" w:rsidP="002278D6">
      <w:pPr>
        <w:pStyle w:val="ListBullet"/>
      </w:pPr>
      <w:r w:rsidRPr="002278D6">
        <w:t>5. Agents (p.288) - RESEARCH</w:t>
      </w:r>
    </w:p>
    <w:p w14:paraId="1278F9C5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What is an Agent?</w:t>
      </w:r>
    </w:p>
    <w:p w14:paraId="4612A5CD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t>Agent is a Decider and Adapter – an autonomous component</w:t>
      </w:r>
    </w:p>
    <w:p w14:paraId="546F7BE5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t>Program is just a Tool – static sequence of instructions</w:t>
      </w:r>
    </w:p>
    <w:p w14:paraId="53F0D289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t>Agents run the gamut between a program and a Decider/Adapter</w:t>
      </w:r>
    </w:p>
    <w:p w14:paraId="58C9C382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Agent Components</w:t>
      </w:r>
    </w:p>
    <w:p w14:paraId="4F5E4817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rPr>
          <w:b/>
          <w:bCs/>
        </w:rPr>
        <w:t xml:space="preserve">Data </w:t>
      </w:r>
      <w:r w:rsidRPr="002278D6">
        <w:t>extraction and indexing</w:t>
      </w:r>
    </w:p>
    <w:p w14:paraId="6F00697A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rPr>
          <w:b/>
          <w:bCs/>
        </w:rPr>
        <w:t xml:space="preserve">Tool </w:t>
      </w:r>
      <w:r w:rsidRPr="002278D6">
        <w:t>use</w:t>
      </w:r>
    </w:p>
    <w:p w14:paraId="7DDB6653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rPr>
          <w:b/>
          <w:bCs/>
        </w:rPr>
        <w:t xml:space="preserve">LLM </w:t>
      </w:r>
      <w:r w:rsidRPr="002278D6">
        <w:t>API calls</w:t>
      </w:r>
    </w:p>
    <w:p w14:paraId="64F18BD7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Reasoning Engine / Core</w:t>
      </w:r>
    </w:p>
    <w:p w14:paraId="218EA387" w14:textId="77777777" w:rsidR="002278D6" w:rsidRPr="002278D6" w:rsidRDefault="002278D6" w:rsidP="002278D6">
      <w:pPr>
        <w:pStyle w:val="ListBullet"/>
        <w:numPr>
          <w:ilvl w:val="2"/>
          <w:numId w:val="49"/>
        </w:numPr>
      </w:pPr>
      <w:r w:rsidRPr="002278D6">
        <w:t>Query Processing (p.320, 323)</w:t>
      </w:r>
    </w:p>
    <w:p w14:paraId="78244583" w14:textId="77777777" w:rsidR="002278D6" w:rsidRPr="002278D6" w:rsidRDefault="002278D6" w:rsidP="002278D6">
      <w:pPr>
        <w:pStyle w:val="ListBullet"/>
        <w:numPr>
          <w:ilvl w:val="2"/>
          <w:numId w:val="49"/>
        </w:numPr>
      </w:pPr>
      <w:r w:rsidRPr="002278D6">
        <w:t>Tool Utilization</w:t>
      </w:r>
    </w:p>
    <w:p w14:paraId="228B99C5" w14:textId="77777777" w:rsidR="002278D6" w:rsidRPr="002278D6" w:rsidRDefault="002278D6" w:rsidP="002278D6">
      <w:pPr>
        <w:pStyle w:val="ListBullet"/>
        <w:numPr>
          <w:ilvl w:val="2"/>
          <w:numId w:val="49"/>
        </w:numPr>
      </w:pPr>
      <w:r w:rsidRPr="002278D6">
        <w:t>Information Processing</w:t>
      </w:r>
    </w:p>
    <w:p w14:paraId="6096D2B0" w14:textId="77777777" w:rsidR="002278D6" w:rsidRPr="002278D6" w:rsidRDefault="002278D6" w:rsidP="002278D6">
      <w:pPr>
        <w:pStyle w:val="ListBullet"/>
        <w:numPr>
          <w:ilvl w:val="2"/>
          <w:numId w:val="49"/>
        </w:numPr>
      </w:pPr>
      <w:r w:rsidRPr="002278D6">
        <w:t>Synthesis and Response</w:t>
      </w:r>
    </w:p>
    <w:p w14:paraId="151D85A7" w14:textId="77777777" w:rsidR="002278D6" w:rsidRPr="002278D6" w:rsidRDefault="002278D6" w:rsidP="002278D6">
      <w:pPr>
        <w:pStyle w:val="ListBullet"/>
        <w:numPr>
          <w:ilvl w:val="2"/>
          <w:numId w:val="49"/>
        </w:numPr>
      </w:pPr>
      <w:r w:rsidRPr="002278D6">
        <w:t>Custom Functions (p.326)</w:t>
      </w:r>
    </w:p>
    <w:p w14:paraId="289D17BC" w14:textId="77777777" w:rsidR="002278D6" w:rsidRPr="002278D6" w:rsidRDefault="002278D6" w:rsidP="002278D6">
      <w:pPr>
        <w:pStyle w:val="ListBullet"/>
        <w:numPr>
          <w:ilvl w:val="2"/>
          <w:numId w:val="49"/>
        </w:numPr>
      </w:pPr>
      <w:r w:rsidRPr="002278D6">
        <w:t>Using LLMs (as APIs)</w:t>
      </w:r>
    </w:p>
    <w:p w14:paraId="2DA44663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Agent Orchestration</w:t>
      </w:r>
    </w:p>
    <w:p w14:paraId="122D1B8F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Autonomous Agents</w:t>
      </w:r>
    </w:p>
    <w:p w14:paraId="6786FD63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Agent Simulations (p.308)</w:t>
      </w:r>
    </w:p>
    <w:p w14:paraId="40B3A0E5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Generative Agents (p.310)</w:t>
      </w:r>
    </w:p>
    <w:p w14:paraId="46305A8A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Agent Types</w:t>
      </w:r>
    </w:p>
    <w:p w14:paraId="480E48CF" w14:textId="77777777" w:rsidR="002278D6" w:rsidRPr="002278D6" w:rsidRDefault="002278D6" w:rsidP="002278D6">
      <w:pPr>
        <w:pStyle w:val="ListBullet"/>
        <w:numPr>
          <w:ilvl w:val="2"/>
          <w:numId w:val="50"/>
        </w:numPr>
      </w:pPr>
      <w:r w:rsidRPr="002278D6">
        <w:t>Action Agent</w:t>
      </w:r>
    </w:p>
    <w:p w14:paraId="670BFD85" w14:textId="77777777" w:rsidR="002278D6" w:rsidRPr="002278D6" w:rsidRDefault="002278D6" w:rsidP="002278D6">
      <w:pPr>
        <w:pStyle w:val="ListBullet"/>
        <w:numPr>
          <w:ilvl w:val="2"/>
          <w:numId w:val="50"/>
        </w:numPr>
      </w:pPr>
      <w:r w:rsidRPr="002278D6">
        <w:t>Plan-and-execute Agent (p.311, 315)</w:t>
      </w:r>
    </w:p>
    <w:p w14:paraId="5209CCBA" w14:textId="77777777" w:rsidR="002278D6" w:rsidRPr="002278D6" w:rsidRDefault="002278D6" w:rsidP="002278D6">
      <w:pPr>
        <w:pStyle w:val="ListBullet"/>
        <w:numPr>
          <w:ilvl w:val="2"/>
          <w:numId w:val="50"/>
        </w:numPr>
      </w:pPr>
      <w:r w:rsidRPr="002278D6">
        <w:t>Reason and Act (</w:t>
      </w:r>
      <w:proofErr w:type="spellStart"/>
      <w:r w:rsidRPr="002278D6">
        <w:t>ReAct</w:t>
      </w:r>
      <w:proofErr w:type="spellEnd"/>
      <w:r w:rsidRPr="002278D6">
        <w:t>)?? Same thing as ii?</w:t>
      </w:r>
    </w:p>
    <w:p w14:paraId="5CFFED9C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Memory</w:t>
      </w:r>
    </w:p>
    <w:p w14:paraId="614B650B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t>Short term</w:t>
      </w:r>
    </w:p>
    <w:p w14:paraId="24703C00" w14:textId="77777777" w:rsidR="002278D6" w:rsidRPr="002278D6" w:rsidRDefault="002278D6" w:rsidP="002278D6">
      <w:pPr>
        <w:pStyle w:val="ListBullet"/>
        <w:numPr>
          <w:ilvl w:val="2"/>
          <w:numId w:val="48"/>
        </w:numPr>
      </w:pPr>
      <w:r w:rsidRPr="002278D6">
        <w:t xml:space="preserve">Long Term </w:t>
      </w:r>
    </w:p>
    <w:p w14:paraId="00BAA026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Using LangChain for State and Conversation Memory</w:t>
      </w:r>
    </w:p>
    <w:p w14:paraId="129E849C" w14:textId="77777777" w:rsidR="002278D6" w:rsidRPr="002278D6" w:rsidRDefault="002278D6" w:rsidP="002278D6">
      <w:pPr>
        <w:pStyle w:val="ListBullet"/>
        <w:numPr>
          <w:ilvl w:val="1"/>
          <w:numId w:val="48"/>
        </w:numPr>
      </w:pPr>
      <w:r w:rsidRPr="002278D6">
        <w:t>Agent Examples (p.294)</w:t>
      </w:r>
    </w:p>
    <w:p w14:paraId="66520DFE" w14:textId="77777777" w:rsidR="002278D6" w:rsidRPr="002278D6" w:rsidRDefault="002278D6" w:rsidP="002278D6">
      <w:pPr>
        <w:pStyle w:val="ListBullet"/>
        <w:numPr>
          <w:ilvl w:val="2"/>
          <w:numId w:val="51"/>
        </w:numPr>
      </w:pPr>
      <w:proofErr w:type="spellStart"/>
      <w:r w:rsidRPr="002278D6">
        <w:t>AutoGPT</w:t>
      </w:r>
      <w:proofErr w:type="spellEnd"/>
      <w:r w:rsidRPr="002278D6">
        <w:t xml:space="preserve"> (p.294) - Agent Memory Setup (p.296)</w:t>
      </w:r>
    </w:p>
    <w:p w14:paraId="74EFACE3" w14:textId="77777777" w:rsidR="002278D6" w:rsidRPr="002278D6" w:rsidRDefault="002278D6" w:rsidP="002278D6">
      <w:pPr>
        <w:pStyle w:val="ListBullet"/>
        <w:numPr>
          <w:ilvl w:val="2"/>
          <w:numId w:val="51"/>
        </w:numPr>
      </w:pPr>
      <w:proofErr w:type="spellStart"/>
      <w:r w:rsidRPr="002278D6">
        <w:t>BabyAGI</w:t>
      </w:r>
      <w:proofErr w:type="spellEnd"/>
      <w:r w:rsidRPr="002278D6">
        <w:t xml:space="preserve"> (p.303)</w:t>
      </w:r>
    </w:p>
    <w:p w14:paraId="29C8804B" w14:textId="77777777" w:rsidR="002278D6" w:rsidRPr="002278D6" w:rsidRDefault="002278D6" w:rsidP="002278D6">
      <w:pPr>
        <w:pStyle w:val="ListBullet"/>
        <w:numPr>
          <w:ilvl w:val="2"/>
          <w:numId w:val="51"/>
        </w:numPr>
      </w:pPr>
      <w:r w:rsidRPr="002278D6">
        <w:t>OpenAI Assistants (p.329)</w:t>
      </w:r>
    </w:p>
    <w:p w14:paraId="0BEE9298" w14:textId="77777777" w:rsidR="002278D6" w:rsidRPr="002278D6" w:rsidRDefault="002278D6" w:rsidP="002278D6">
      <w:pPr>
        <w:pStyle w:val="ListBullet"/>
        <w:numPr>
          <w:ilvl w:val="2"/>
          <w:numId w:val="51"/>
        </w:numPr>
      </w:pPr>
      <w:r w:rsidRPr="002278D6">
        <w:t xml:space="preserve">LangChain </w:t>
      </w:r>
      <w:proofErr w:type="spellStart"/>
      <w:r w:rsidRPr="002278D6">
        <w:t>OpenGPT</w:t>
      </w:r>
      <w:proofErr w:type="spellEnd"/>
      <w:r w:rsidRPr="002278D6">
        <w:t xml:space="preserve"> (p.332)</w:t>
      </w:r>
    </w:p>
    <w:p w14:paraId="5A7A806C" w14:textId="77777777" w:rsidR="002278D6" w:rsidRPr="002278D6" w:rsidRDefault="002278D6" w:rsidP="002278D6">
      <w:pPr>
        <w:pStyle w:val="ListBullet"/>
        <w:numPr>
          <w:ilvl w:val="1"/>
          <w:numId w:val="51"/>
        </w:numPr>
      </w:pPr>
      <w:r w:rsidRPr="002278D6">
        <w:t xml:space="preserve">Agent </w:t>
      </w:r>
      <w:proofErr w:type="spellStart"/>
      <w:r w:rsidRPr="002278D6">
        <w:t>Techniqes</w:t>
      </w:r>
      <w:proofErr w:type="spellEnd"/>
    </w:p>
    <w:p w14:paraId="289D99B6" w14:textId="77777777" w:rsidR="002278D6" w:rsidRPr="002278D6" w:rsidRDefault="002278D6" w:rsidP="002278D6">
      <w:pPr>
        <w:pStyle w:val="ListBullet"/>
        <w:numPr>
          <w:ilvl w:val="0"/>
          <w:numId w:val="14"/>
        </w:numPr>
      </w:pPr>
      <w:r w:rsidRPr="002278D6">
        <w:t>Chain-of-thought – LLM describing its process</w:t>
      </w:r>
    </w:p>
    <w:p w14:paraId="411E92DD" w14:textId="77777777" w:rsidR="002278D6" w:rsidRPr="002278D6" w:rsidRDefault="002278D6" w:rsidP="002278D6">
      <w:pPr>
        <w:pStyle w:val="ListBullet"/>
        <w:numPr>
          <w:ilvl w:val="0"/>
          <w:numId w:val="14"/>
        </w:numPr>
      </w:pPr>
      <w:r w:rsidRPr="002278D6">
        <w:t>Tree-of-Thoughts – multi-threaded logic</w:t>
      </w:r>
    </w:p>
    <w:p w14:paraId="4CF50785" w14:textId="77777777" w:rsidR="002278D6" w:rsidRPr="002278D6" w:rsidRDefault="002278D6" w:rsidP="002278D6">
      <w:pPr>
        <w:pStyle w:val="ListBullet"/>
        <w:numPr>
          <w:ilvl w:val="0"/>
          <w:numId w:val="14"/>
        </w:numPr>
      </w:pPr>
      <w:r w:rsidRPr="002278D6">
        <w:t xml:space="preserve">Callbacks (Global, request specific, verbose argument) </w:t>
      </w:r>
    </w:p>
    <w:p w14:paraId="6F2E4DFC" w14:textId="77777777" w:rsidR="002278D6" w:rsidRPr="002278D6" w:rsidRDefault="002278D6" w:rsidP="002278D6">
      <w:pPr>
        <w:pStyle w:val="ListBullet"/>
        <w:numPr>
          <w:ilvl w:val="0"/>
          <w:numId w:val="14"/>
        </w:numPr>
      </w:pPr>
      <w:r w:rsidRPr="002278D6">
        <w:t>Customizing agents on LCEL?</w:t>
      </w:r>
    </w:p>
    <w:p w14:paraId="5E72A020" w14:textId="77777777" w:rsidR="002278D6" w:rsidRPr="002278D6" w:rsidRDefault="002278D6" w:rsidP="002278D6">
      <w:pPr>
        <w:pStyle w:val="ListBullet"/>
        <w:numPr>
          <w:ilvl w:val="0"/>
          <w:numId w:val="59"/>
        </w:numPr>
      </w:pPr>
      <w:r w:rsidRPr="002278D6">
        <w:t>Vector Databases</w:t>
      </w:r>
    </w:p>
    <w:p w14:paraId="6E75D4E6" w14:textId="77777777" w:rsidR="002278D6" w:rsidRPr="002278D6" w:rsidRDefault="002278D6" w:rsidP="002278D6">
      <w:pPr>
        <w:pStyle w:val="ListBullet"/>
        <w:numPr>
          <w:ilvl w:val="0"/>
          <w:numId w:val="11"/>
        </w:numPr>
      </w:pPr>
      <w:r w:rsidRPr="002278D6">
        <w:t>Embeddings</w:t>
      </w:r>
    </w:p>
    <w:p w14:paraId="39755D43" w14:textId="77777777" w:rsidR="002278D6" w:rsidRPr="002278D6" w:rsidRDefault="002278D6" w:rsidP="002278D6">
      <w:pPr>
        <w:pStyle w:val="ListBullet"/>
        <w:numPr>
          <w:ilvl w:val="0"/>
          <w:numId w:val="11"/>
        </w:numPr>
      </w:pPr>
      <w:r w:rsidRPr="002278D6">
        <w:t>Document Loading</w:t>
      </w:r>
    </w:p>
    <w:p w14:paraId="6687A7C8" w14:textId="77777777" w:rsidR="002278D6" w:rsidRPr="002278D6" w:rsidRDefault="002278D6" w:rsidP="002278D6">
      <w:pPr>
        <w:pStyle w:val="ListBullet"/>
        <w:numPr>
          <w:ilvl w:val="0"/>
          <w:numId w:val="11"/>
        </w:numPr>
      </w:pPr>
      <w:r w:rsidRPr="002278D6">
        <w:t>RAG with LangChain</w:t>
      </w:r>
    </w:p>
    <w:p w14:paraId="7D3C98B1" w14:textId="77777777" w:rsidR="002278D6" w:rsidRPr="002278D6" w:rsidRDefault="002278D6" w:rsidP="002278D6">
      <w:pPr>
        <w:pStyle w:val="ListBullet"/>
        <w:numPr>
          <w:ilvl w:val="0"/>
          <w:numId w:val="11"/>
        </w:numPr>
      </w:pPr>
      <w:r w:rsidRPr="002278D6">
        <w:t>Memory Retrieval with FAISS</w:t>
      </w:r>
    </w:p>
    <w:p w14:paraId="18BAB3DE" w14:textId="77777777" w:rsidR="002278D6" w:rsidRPr="002278D6" w:rsidRDefault="002278D6" w:rsidP="002278D6">
      <w:pPr>
        <w:pStyle w:val="ListBullet"/>
        <w:numPr>
          <w:ilvl w:val="0"/>
          <w:numId w:val="11"/>
        </w:numPr>
      </w:pPr>
      <w:r w:rsidRPr="002278D6">
        <w:t>Hosted Vector DBs with Pinecone</w:t>
      </w:r>
    </w:p>
    <w:p w14:paraId="4D92FEF9" w14:textId="77777777" w:rsidR="002278D6" w:rsidRPr="002278D6" w:rsidRDefault="002278D6" w:rsidP="002278D6">
      <w:pPr>
        <w:pStyle w:val="ListBullet"/>
        <w:numPr>
          <w:ilvl w:val="0"/>
          <w:numId w:val="59"/>
        </w:numPr>
      </w:pPr>
      <w:r w:rsidRPr="002278D6">
        <w:t>MLOps and LLMOps (LLMEH Ch. 11)</w:t>
      </w:r>
    </w:p>
    <w:p w14:paraId="1B4C808F" w14:textId="77777777" w:rsidR="002278D6" w:rsidRPr="002278D6" w:rsidRDefault="002278D6" w:rsidP="002278D6">
      <w:pPr>
        <w:pStyle w:val="ListBullet"/>
        <w:numPr>
          <w:ilvl w:val="0"/>
          <w:numId w:val="10"/>
        </w:numPr>
        <w:rPr>
          <w:b/>
          <w:bCs/>
        </w:rPr>
      </w:pPr>
      <w:r w:rsidRPr="002278D6">
        <w:rPr>
          <w:b/>
          <w:bCs/>
        </w:rPr>
        <w:t>DevOps</w:t>
      </w:r>
    </w:p>
    <w:p w14:paraId="60ECA937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Continuous Integration (CI)</w:t>
      </w:r>
    </w:p>
    <w:p w14:paraId="722496D1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Continuous Deployment (CD)</w:t>
      </w:r>
    </w:p>
    <w:p w14:paraId="00BAC917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Continuous Testing (CT)</w:t>
      </w:r>
    </w:p>
    <w:p w14:paraId="18C11FE5" w14:textId="77777777" w:rsidR="002278D6" w:rsidRPr="002278D6" w:rsidRDefault="002278D6" w:rsidP="002278D6">
      <w:pPr>
        <w:pStyle w:val="ListBullet"/>
      </w:pPr>
    </w:p>
    <w:p w14:paraId="43F151EF" w14:textId="77777777" w:rsidR="002278D6" w:rsidRPr="002278D6" w:rsidRDefault="002278D6" w:rsidP="002278D6">
      <w:pPr>
        <w:pStyle w:val="ListBullet"/>
        <w:numPr>
          <w:ilvl w:val="0"/>
          <w:numId w:val="10"/>
        </w:numPr>
      </w:pPr>
      <w:r w:rsidRPr="002278D6">
        <w:rPr>
          <w:b/>
          <w:bCs/>
        </w:rPr>
        <w:t xml:space="preserve">MLOps </w:t>
      </w:r>
      <w:r w:rsidRPr="002278D6">
        <w:t>(LLMEH Appendix)</w:t>
      </w:r>
    </w:p>
    <w:p w14:paraId="1BE11694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Steps</w:t>
      </w:r>
    </w:p>
    <w:p w14:paraId="252BF858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Continuous Integration (CI)</w:t>
      </w:r>
    </w:p>
    <w:p w14:paraId="22E313E0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Continuous Deployment (CD)</w:t>
      </w:r>
    </w:p>
    <w:p w14:paraId="7C7E2BEC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Continuous Training (CT)</w:t>
      </w:r>
    </w:p>
    <w:p w14:paraId="0F67FBBE" w14:textId="77777777" w:rsidR="002278D6" w:rsidRPr="002278D6" w:rsidRDefault="002278D6" w:rsidP="002278D6">
      <w:pPr>
        <w:pStyle w:val="ListBullet"/>
      </w:pPr>
    </w:p>
    <w:p w14:paraId="23315701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Automation</w:t>
      </w:r>
    </w:p>
    <w:p w14:paraId="36E396EF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Versioning</w:t>
      </w:r>
    </w:p>
    <w:p w14:paraId="542212EF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Experiment Tracking</w:t>
      </w:r>
    </w:p>
    <w:p w14:paraId="3A3D38EF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Testing</w:t>
      </w:r>
    </w:p>
    <w:p w14:paraId="59BE080F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proofErr w:type="spellStart"/>
      <w:r w:rsidRPr="002278D6">
        <w:t>Reproducability</w:t>
      </w:r>
      <w:proofErr w:type="spellEnd"/>
    </w:p>
    <w:p w14:paraId="6A47FC1E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Monitoring</w:t>
      </w:r>
    </w:p>
    <w:p w14:paraId="669FEE7A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Logs</w:t>
      </w:r>
    </w:p>
    <w:p w14:paraId="208CA786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Metrics</w:t>
      </w:r>
    </w:p>
    <w:p w14:paraId="4F03740E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System Metrics</w:t>
      </w:r>
    </w:p>
    <w:p w14:paraId="528815A6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Model Metrics</w:t>
      </w:r>
    </w:p>
    <w:p w14:paraId="49B375F8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Drifts</w:t>
      </w:r>
    </w:p>
    <w:p w14:paraId="04C17DD2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Monitoring vs. Observability?</w:t>
      </w:r>
    </w:p>
    <w:p w14:paraId="0E0482C9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Alerts</w:t>
      </w:r>
    </w:p>
    <w:p w14:paraId="5E1A13E9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Tools</w:t>
      </w:r>
    </w:p>
    <w:p w14:paraId="297AC902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Model Registry</w:t>
      </w:r>
    </w:p>
    <w:p w14:paraId="667E12C3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Hugging Face</w:t>
      </w:r>
    </w:p>
    <w:p w14:paraId="0DA2B628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Comet ML</w:t>
      </w:r>
    </w:p>
    <w:p w14:paraId="3632E4EA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W&amp;B</w:t>
      </w:r>
    </w:p>
    <w:p w14:paraId="5984AA51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MLFlow</w:t>
      </w:r>
      <w:proofErr w:type="spellEnd"/>
    </w:p>
    <w:p w14:paraId="5186BFF0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ZenML</w:t>
      </w:r>
      <w:proofErr w:type="spellEnd"/>
    </w:p>
    <w:p w14:paraId="397E4436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Feature Store</w:t>
      </w:r>
    </w:p>
    <w:p w14:paraId="3C0BA648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Hopswork</w:t>
      </w:r>
      <w:proofErr w:type="spellEnd"/>
    </w:p>
    <w:p w14:paraId="25F6E9C1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Tecton</w:t>
      </w:r>
      <w:proofErr w:type="spellEnd"/>
    </w:p>
    <w:p w14:paraId="0C72638A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FeatureForm</w:t>
      </w:r>
      <w:proofErr w:type="spellEnd"/>
    </w:p>
    <w:p w14:paraId="1B61511E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ML Metadata store</w:t>
      </w:r>
    </w:p>
    <w:p w14:paraId="7F71B746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Comet ML</w:t>
      </w:r>
    </w:p>
    <w:p w14:paraId="4890EE4B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W&amp;B</w:t>
      </w:r>
    </w:p>
    <w:p w14:paraId="7B128271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MLFlow</w:t>
      </w:r>
      <w:proofErr w:type="spellEnd"/>
    </w:p>
    <w:p w14:paraId="10232908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ZenML</w:t>
      </w:r>
      <w:proofErr w:type="spellEnd"/>
    </w:p>
    <w:p w14:paraId="2FE9D4AD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 xml:space="preserve">ML Pipeline orchestrator </w:t>
      </w:r>
    </w:p>
    <w:p w14:paraId="3890B03D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ZenML</w:t>
      </w:r>
      <w:proofErr w:type="spellEnd"/>
    </w:p>
    <w:p w14:paraId="21C5E143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AirFlow</w:t>
      </w:r>
      <w:proofErr w:type="spellEnd"/>
    </w:p>
    <w:p w14:paraId="3F5F9DA8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Prefect</w:t>
      </w:r>
    </w:p>
    <w:p w14:paraId="52301976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proofErr w:type="spellStart"/>
      <w:r w:rsidRPr="002278D6">
        <w:t>Dagster</w:t>
      </w:r>
      <w:proofErr w:type="spellEnd"/>
    </w:p>
    <w:p w14:paraId="1A4D9F22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Testing?</w:t>
      </w:r>
    </w:p>
    <w:p w14:paraId="2EDE97F8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 xml:space="preserve">Experiment tracker </w:t>
      </w:r>
    </w:p>
    <w:p w14:paraId="2C78DCE9" w14:textId="77777777" w:rsidR="002278D6" w:rsidRPr="002278D6" w:rsidRDefault="002278D6" w:rsidP="002278D6">
      <w:pPr>
        <w:pStyle w:val="ListBullet"/>
        <w:numPr>
          <w:ilvl w:val="3"/>
          <w:numId w:val="10"/>
        </w:numPr>
      </w:pPr>
      <w:r w:rsidRPr="002278D6">
        <w:t>Comet ML</w:t>
      </w:r>
    </w:p>
    <w:p w14:paraId="33BFABFD" w14:textId="77777777" w:rsidR="002278D6" w:rsidRPr="002278D6" w:rsidRDefault="002278D6" w:rsidP="002278D6">
      <w:pPr>
        <w:pStyle w:val="ListBullet"/>
      </w:pPr>
    </w:p>
    <w:p w14:paraId="5B35DE7A" w14:textId="77777777" w:rsidR="002278D6" w:rsidRPr="002278D6" w:rsidRDefault="002278D6" w:rsidP="002278D6">
      <w:pPr>
        <w:pStyle w:val="ListBullet"/>
        <w:numPr>
          <w:ilvl w:val="0"/>
          <w:numId w:val="10"/>
        </w:numPr>
        <w:rPr>
          <w:b/>
          <w:bCs/>
        </w:rPr>
      </w:pPr>
      <w:r w:rsidRPr="002278D6">
        <w:rPr>
          <w:b/>
          <w:bCs/>
        </w:rPr>
        <w:t>LLMOps</w:t>
      </w:r>
    </w:p>
    <w:p w14:paraId="3CA4D8CB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Steps – same as MLOps (CI, CD, CT)</w:t>
      </w:r>
    </w:p>
    <w:p w14:paraId="1B1DC1DC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LLM over ML considerations</w:t>
      </w:r>
    </w:p>
    <w:p w14:paraId="5FA2CDCA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Scalability</w:t>
      </w:r>
    </w:p>
    <w:p w14:paraId="03BDB96B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Retrieval-augmented generation (RAG)</w:t>
      </w:r>
    </w:p>
    <w:p w14:paraId="207EFB17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Prompt engineering</w:t>
      </w:r>
    </w:p>
    <w:p w14:paraId="42736431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Fine-tuning</w:t>
      </w:r>
    </w:p>
    <w:p w14:paraId="5FD7868A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Model inference costs</w:t>
      </w:r>
    </w:p>
    <w:p w14:paraId="6A5134B2" w14:textId="77777777" w:rsidR="002278D6" w:rsidRPr="002278D6" w:rsidRDefault="002278D6" w:rsidP="002278D6">
      <w:pPr>
        <w:pStyle w:val="ListBullet"/>
        <w:numPr>
          <w:ilvl w:val="1"/>
          <w:numId w:val="10"/>
        </w:numPr>
      </w:pPr>
      <w:r w:rsidRPr="002278D6">
        <w:t>Prompt monitoring</w:t>
      </w:r>
    </w:p>
    <w:p w14:paraId="485F8554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Time to First Token (TTFT)</w:t>
      </w:r>
    </w:p>
    <w:p w14:paraId="138ABA3D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Time Between Tokens (TBT)</w:t>
      </w:r>
    </w:p>
    <w:p w14:paraId="4C177E04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Tokens per Second (TPS)</w:t>
      </w:r>
    </w:p>
    <w:p w14:paraId="3C4A40B6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Time Per Output Token (TPOT)</w:t>
      </w:r>
    </w:p>
    <w:p w14:paraId="07A1571E" w14:textId="77777777" w:rsidR="002278D6" w:rsidRPr="002278D6" w:rsidRDefault="002278D6" w:rsidP="002278D6">
      <w:pPr>
        <w:pStyle w:val="ListBullet"/>
        <w:numPr>
          <w:ilvl w:val="2"/>
          <w:numId w:val="10"/>
        </w:numPr>
      </w:pPr>
      <w:r w:rsidRPr="002278D6">
        <w:t>Total Latency</w:t>
      </w:r>
      <w:r w:rsidRPr="002278D6">
        <w:br/>
      </w:r>
    </w:p>
    <w:p w14:paraId="5397DAEF" w14:textId="77777777" w:rsidR="002278D6" w:rsidRPr="002278D6" w:rsidRDefault="002278D6" w:rsidP="002278D6">
      <w:pPr>
        <w:pStyle w:val="ListBullet"/>
        <w:numPr>
          <w:ilvl w:val="1"/>
          <w:numId w:val="10"/>
        </w:numPr>
        <w:rPr>
          <w:b/>
          <w:bCs/>
        </w:rPr>
      </w:pPr>
      <w:r w:rsidRPr="002278D6">
        <w:rPr>
          <w:b/>
          <w:bCs/>
        </w:rPr>
        <w:t>LLMOps Tools by Category</w:t>
      </w:r>
    </w:p>
    <w:p w14:paraId="03B6F625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Model Deployment &amp; Serving</w:t>
      </w:r>
    </w:p>
    <w:p w14:paraId="1D0D8B76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Scalability &amp; Optimization:</w:t>
      </w:r>
    </w:p>
    <w:p w14:paraId="2BABF32D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Ray Serve</w:t>
      </w:r>
    </w:p>
    <w:p w14:paraId="7E9CDFDC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vLLM</w:t>
      </w:r>
      <w:proofErr w:type="spellEnd"/>
    </w:p>
    <w:p w14:paraId="6344E4F2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Triton Inference Server</w:t>
      </w:r>
    </w:p>
    <w:p w14:paraId="650FF2A6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Model Management &amp; Tracking:</w:t>
      </w:r>
    </w:p>
    <w:p w14:paraId="2FDCC93C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MLflow</w:t>
      </w:r>
      <w:proofErr w:type="spellEnd"/>
    </w:p>
    <w:p w14:paraId="4420D119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SageMaker JumpStart</w:t>
      </w:r>
    </w:p>
    <w:p w14:paraId="3A027ECE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 xml:space="preserve"> Retrieval-Augmented Generation (RAG) &amp; Knowledge Integration</w:t>
      </w:r>
    </w:p>
    <w:p w14:paraId="0CC76CB2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Vector Databases:</w:t>
      </w:r>
    </w:p>
    <w:p w14:paraId="59A1A38E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Pinecone</w:t>
      </w:r>
    </w:p>
    <w:p w14:paraId="290C75F3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Weaviate</w:t>
      </w:r>
      <w:proofErr w:type="spellEnd"/>
    </w:p>
    <w:p w14:paraId="5E15AC50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FAISS</w:t>
      </w:r>
    </w:p>
    <w:p w14:paraId="00806C62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RAG Pipelines:</w:t>
      </w:r>
    </w:p>
    <w:p w14:paraId="59CA8D9E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LlamaIndex</w:t>
      </w:r>
    </w:p>
    <w:p w14:paraId="4AA7D212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Haystack</w:t>
      </w:r>
    </w:p>
    <w:p w14:paraId="2332E285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Fine-Tuning &amp; Model Adaptation</w:t>
      </w:r>
    </w:p>
    <w:p w14:paraId="7228C3F5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Frameworks:</w:t>
      </w:r>
    </w:p>
    <w:p w14:paraId="20F27E53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Hugging Face Transformers</w:t>
      </w:r>
    </w:p>
    <w:p w14:paraId="11E4F46C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Axolotl</w:t>
      </w:r>
    </w:p>
    <w:p w14:paraId="1781848A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DeepSpeed</w:t>
      </w:r>
      <w:proofErr w:type="spellEnd"/>
    </w:p>
    <w:p w14:paraId="5EC6698A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Cloud-Based Training:</w:t>
      </w:r>
    </w:p>
    <w:p w14:paraId="7CCBB0F1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SageMaker Training</w:t>
      </w:r>
    </w:p>
    <w:p w14:paraId="2D4FF747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Azure OpenAI Fine-Tuning</w:t>
      </w:r>
    </w:p>
    <w:p w14:paraId="6FCE1DA8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Prompt Engineering &amp; Optimization</w:t>
      </w:r>
    </w:p>
    <w:p w14:paraId="51549F14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Versioning &amp; Debugging:</w:t>
      </w:r>
    </w:p>
    <w:p w14:paraId="3667B595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PromptLayer</w:t>
      </w:r>
      <w:proofErr w:type="spellEnd"/>
    </w:p>
    <w:p w14:paraId="43ADDD82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LangSmith</w:t>
      </w:r>
      <w:proofErr w:type="spellEnd"/>
    </w:p>
    <w:p w14:paraId="0017AFE7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Workflow Automation:</w:t>
      </w:r>
    </w:p>
    <w:p w14:paraId="27C3E512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LangChain</w:t>
      </w:r>
    </w:p>
    <w:p w14:paraId="2137A734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PromptFlow</w:t>
      </w:r>
      <w:proofErr w:type="spellEnd"/>
      <w:r w:rsidRPr="002278D6">
        <w:t xml:space="preserve"> (Azure)</w:t>
      </w:r>
    </w:p>
    <w:p w14:paraId="6F1637D3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Opik – Prompt Monitoring</w:t>
      </w:r>
    </w:p>
    <w:p w14:paraId="426893DC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Cost &amp; Performance Optimization</w:t>
      </w:r>
    </w:p>
    <w:p w14:paraId="40FD42A7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Efficient Inference:</w:t>
      </w:r>
    </w:p>
    <w:p w14:paraId="4EF2D171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vLLM</w:t>
      </w:r>
      <w:proofErr w:type="spellEnd"/>
    </w:p>
    <w:p w14:paraId="5459AE8C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DeepSpeed</w:t>
      </w:r>
      <w:proofErr w:type="spellEnd"/>
    </w:p>
    <w:p w14:paraId="0F8A0A2D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OctoML</w:t>
      </w:r>
      <w:proofErr w:type="spellEnd"/>
    </w:p>
    <w:p w14:paraId="3DB5279B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Caching &amp; Acceleration:</w:t>
      </w:r>
    </w:p>
    <w:p w14:paraId="69BD352E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TensorRT</w:t>
      </w:r>
      <w:proofErr w:type="spellEnd"/>
      <w:r w:rsidRPr="002278D6">
        <w:t>-LLM</w:t>
      </w:r>
    </w:p>
    <w:p w14:paraId="1AAE17AE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Hugging Face Optimum</w:t>
      </w:r>
    </w:p>
    <w:p w14:paraId="23CF2C41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Monitoring, Logging &amp; Governance</w:t>
      </w:r>
    </w:p>
    <w:p w14:paraId="5DE17C5F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Observability &amp; Bias Detection:</w:t>
      </w:r>
    </w:p>
    <w:p w14:paraId="2E6D42A5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Arize</w:t>
      </w:r>
      <w:proofErr w:type="spellEnd"/>
      <w:r w:rsidRPr="002278D6">
        <w:t xml:space="preserve"> AI</w:t>
      </w:r>
    </w:p>
    <w:p w14:paraId="30A290A1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WhyLabs</w:t>
      </w:r>
      <w:proofErr w:type="spellEnd"/>
    </w:p>
    <w:p w14:paraId="67933E69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Experiment Tracking:</w:t>
      </w:r>
    </w:p>
    <w:p w14:paraId="16CE3EC1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Weights &amp; Biases (W&amp;B)</w:t>
      </w:r>
    </w:p>
    <w:p w14:paraId="014A2837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LangSmith</w:t>
      </w:r>
      <w:proofErr w:type="spellEnd"/>
    </w:p>
    <w:p w14:paraId="14F57F01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Security &amp; Guardrails</w:t>
      </w:r>
    </w:p>
    <w:p w14:paraId="2916059C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Policy &amp; Content Moderation:</w:t>
      </w:r>
    </w:p>
    <w:p w14:paraId="4CE1F226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proofErr w:type="spellStart"/>
      <w:r w:rsidRPr="002278D6">
        <w:t>NeMo</w:t>
      </w:r>
      <w:proofErr w:type="spellEnd"/>
      <w:r w:rsidRPr="002278D6">
        <w:t xml:space="preserve"> Guardrails</w:t>
      </w:r>
    </w:p>
    <w:p w14:paraId="13136E0B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OpenAI Moderation API</w:t>
      </w:r>
    </w:p>
    <w:p w14:paraId="6B7149B3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Enterprise AI Compliance:</w:t>
      </w:r>
    </w:p>
    <w:p w14:paraId="74255096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AWS AI Guardrails</w:t>
      </w:r>
    </w:p>
    <w:p w14:paraId="56916E5F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Google Vertex AI Guardrails</w:t>
      </w:r>
    </w:p>
    <w:p w14:paraId="2444114C" w14:textId="77777777" w:rsidR="002278D6" w:rsidRPr="002278D6" w:rsidRDefault="002278D6" w:rsidP="002278D6">
      <w:pPr>
        <w:pStyle w:val="ListBullet"/>
        <w:numPr>
          <w:ilvl w:val="2"/>
          <w:numId w:val="10"/>
        </w:numPr>
        <w:rPr>
          <w:b/>
          <w:bCs/>
          <w:i/>
          <w:iCs/>
        </w:rPr>
      </w:pPr>
      <w:r w:rsidRPr="002278D6">
        <w:rPr>
          <w:b/>
          <w:bCs/>
          <w:i/>
          <w:iCs/>
        </w:rPr>
        <w:t>End-to-End LLMOps Platforms</w:t>
      </w:r>
    </w:p>
    <w:p w14:paraId="625861D4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Fully Managed Solutions:</w:t>
      </w:r>
    </w:p>
    <w:p w14:paraId="73ADFE52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Databricks Mosaic AI</w:t>
      </w:r>
    </w:p>
    <w:p w14:paraId="750276BD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Vertex AI</w:t>
      </w:r>
    </w:p>
    <w:p w14:paraId="7A9220AD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Azure OpenAI Service</w:t>
      </w:r>
    </w:p>
    <w:p w14:paraId="52FC7BF7" w14:textId="77777777" w:rsidR="002278D6" w:rsidRPr="002278D6" w:rsidRDefault="002278D6" w:rsidP="002278D6">
      <w:pPr>
        <w:pStyle w:val="ListBullet"/>
        <w:numPr>
          <w:ilvl w:val="3"/>
          <w:numId w:val="10"/>
        </w:numPr>
        <w:rPr>
          <w:b/>
          <w:bCs/>
        </w:rPr>
      </w:pPr>
      <w:r w:rsidRPr="002278D6">
        <w:rPr>
          <w:b/>
          <w:bCs/>
        </w:rPr>
        <w:t>Cloud-Based LLMOps:</w:t>
      </w:r>
    </w:p>
    <w:p w14:paraId="3B2C9AF5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SageMaker LLMOps</w:t>
      </w:r>
    </w:p>
    <w:p w14:paraId="394175E2" w14:textId="77777777" w:rsidR="002278D6" w:rsidRPr="002278D6" w:rsidRDefault="002278D6" w:rsidP="002278D6">
      <w:pPr>
        <w:pStyle w:val="ListBullet"/>
        <w:numPr>
          <w:ilvl w:val="4"/>
          <w:numId w:val="10"/>
        </w:numPr>
      </w:pPr>
      <w:r w:rsidRPr="002278D6">
        <w:t>Google Cloud AI</w:t>
      </w:r>
    </w:p>
    <w:p w14:paraId="1F542084" w14:textId="77777777" w:rsidR="002278D6" w:rsidRPr="002278D6" w:rsidRDefault="002278D6" w:rsidP="002278D6">
      <w:pPr>
        <w:pStyle w:val="ListBullet"/>
        <w:numPr>
          <w:ilvl w:val="0"/>
          <w:numId w:val="59"/>
        </w:numPr>
      </w:pPr>
      <w:r w:rsidRPr="002278D6">
        <w:t>Advanced RAG</w:t>
      </w:r>
    </w:p>
    <w:p w14:paraId="79703161" w14:textId="77777777" w:rsidR="002278D6" w:rsidRPr="002278D6" w:rsidRDefault="002278D6" w:rsidP="002278D6">
      <w:pPr>
        <w:pStyle w:val="ListBullet"/>
        <w:numPr>
          <w:ilvl w:val="1"/>
          <w:numId w:val="33"/>
        </w:numPr>
      </w:pPr>
      <w:r w:rsidRPr="002278D6">
        <w:t>Queries with LlamaIndex (p.252)</w:t>
      </w:r>
    </w:p>
    <w:p w14:paraId="602356BD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Retrievers</w:t>
      </w:r>
    </w:p>
    <w:p w14:paraId="46C37E48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Query Engines</w:t>
      </w:r>
    </w:p>
    <w:p w14:paraId="54D06007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Query Transform</w:t>
      </w:r>
    </w:p>
    <w:p w14:paraId="5900DE82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Query Construction</w:t>
      </w:r>
    </w:p>
    <w:p w14:paraId="116505A2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Query Expansion</w:t>
      </w:r>
    </w:p>
    <w:p w14:paraId="6B95DA9C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Query Transformation</w:t>
      </w:r>
    </w:p>
    <w:p w14:paraId="6EF08CCD" w14:textId="77777777" w:rsidR="002278D6" w:rsidRPr="002278D6" w:rsidRDefault="002278D6" w:rsidP="002278D6">
      <w:pPr>
        <w:pStyle w:val="ListBullet"/>
        <w:numPr>
          <w:ilvl w:val="2"/>
          <w:numId w:val="34"/>
        </w:numPr>
      </w:pPr>
      <w:r w:rsidRPr="002278D6">
        <w:t>Subqueries</w:t>
      </w:r>
    </w:p>
    <w:p w14:paraId="1D5697AD" w14:textId="77777777" w:rsidR="002278D6" w:rsidRPr="002278D6" w:rsidRDefault="002278D6" w:rsidP="002278D6">
      <w:pPr>
        <w:pStyle w:val="ListBullet"/>
        <w:numPr>
          <w:ilvl w:val="1"/>
          <w:numId w:val="33"/>
        </w:numPr>
      </w:pPr>
      <w:r w:rsidRPr="002278D6">
        <w:t xml:space="preserve">Human </w:t>
      </w:r>
      <w:proofErr w:type="gramStart"/>
      <w:r w:rsidRPr="002278D6">
        <w:t>Feedback(</w:t>
      </w:r>
      <w:proofErr w:type="gramEnd"/>
      <w:r w:rsidRPr="002278D6">
        <w:t>HF) (Adaptive RAG) - RAGD p.115</w:t>
      </w:r>
    </w:p>
    <w:p w14:paraId="1E057D6C" w14:textId="77777777" w:rsidR="002278D6" w:rsidRPr="002278D6" w:rsidRDefault="002278D6" w:rsidP="002278D6">
      <w:pPr>
        <w:pStyle w:val="ListBullet"/>
        <w:numPr>
          <w:ilvl w:val="2"/>
          <w:numId w:val="33"/>
        </w:numPr>
      </w:pPr>
      <w:r w:rsidRPr="002278D6">
        <w:t xml:space="preserve">Evaluator </w:t>
      </w:r>
    </w:p>
    <w:p w14:paraId="53A96D34" w14:textId="77777777" w:rsidR="002278D6" w:rsidRPr="002278D6" w:rsidRDefault="002278D6" w:rsidP="002278D6">
      <w:pPr>
        <w:pStyle w:val="ListBullet"/>
        <w:numPr>
          <w:ilvl w:val="3"/>
          <w:numId w:val="33"/>
        </w:numPr>
      </w:pPr>
      <w:r w:rsidRPr="002278D6">
        <w:t>Metrics - ranking</w:t>
      </w:r>
    </w:p>
    <w:p w14:paraId="25CF3CFB" w14:textId="77777777" w:rsidR="002278D6" w:rsidRPr="002278D6" w:rsidRDefault="002278D6" w:rsidP="002278D6">
      <w:pPr>
        <w:pStyle w:val="ListBullet"/>
        <w:numPr>
          <w:ilvl w:val="3"/>
          <w:numId w:val="33"/>
        </w:numPr>
      </w:pPr>
      <w:r w:rsidRPr="002278D6">
        <w:t xml:space="preserve">Human </w:t>
      </w:r>
      <w:proofErr w:type="gramStart"/>
      <w:r w:rsidRPr="002278D6">
        <w:t>Feedback(</w:t>
      </w:r>
      <w:proofErr w:type="gramEnd"/>
      <w:r w:rsidRPr="002278D6">
        <w:t>HF)</w:t>
      </w:r>
    </w:p>
    <w:p w14:paraId="1A6341E7" w14:textId="77777777" w:rsidR="002278D6" w:rsidRPr="002278D6" w:rsidRDefault="002278D6" w:rsidP="002278D6">
      <w:pPr>
        <w:pStyle w:val="ListBullet"/>
        <w:numPr>
          <w:ilvl w:val="4"/>
          <w:numId w:val="33"/>
        </w:numPr>
      </w:pPr>
      <w:r w:rsidRPr="002278D6">
        <w:t>Entered by human - flashcards or snippets</w:t>
      </w:r>
    </w:p>
    <w:p w14:paraId="6CE3F0CA" w14:textId="77777777" w:rsidR="002278D6" w:rsidRPr="002278D6" w:rsidRDefault="002278D6" w:rsidP="002278D6">
      <w:pPr>
        <w:pStyle w:val="ListBullet"/>
        <w:numPr>
          <w:ilvl w:val="4"/>
          <w:numId w:val="33"/>
        </w:numPr>
      </w:pPr>
      <w:r w:rsidRPr="002278D6">
        <w:t>Stored in RAG</w:t>
      </w:r>
    </w:p>
    <w:p w14:paraId="7F996639" w14:textId="77777777" w:rsidR="002278D6" w:rsidRPr="002278D6" w:rsidRDefault="002278D6" w:rsidP="002278D6">
      <w:pPr>
        <w:pStyle w:val="ListBullet"/>
        <w:numPr>
          <w:ilvl w:val="4"/>
          <w:numId w:val="33"/>
        </w:numPr>
      </w:pPr>
      <w:r w:rsidRPr="002278D6">
        <w:t>Consumed in Retriever</w:t>
      </w:r>
    </w:p>
    <w:p w14:paraId="3AF387D4" w14:textId="77777777" w:rsidR="002278D6" w:rsidRPr="002278D6" w:rsidRDefault="002278D6" w:rsidP="002278D6">
      <w:pPr>
        <w:pStyle w:val="ListBullet"/>
        <w:numPr>
          <w:ilvl w:val="1"/>
          <w:numId w:val="33"/>
        </w:numPr>
      </w:pPr>
      <w:r w:rsidRPr="002278D6">
        <w:t>Reranking Documents</w:t>
      </w:r>
    </w:p>
    <w:p w14:paraId="2BAE91E1" w14:textId="77777777" w:rsidR="002278D6" w:rsidRPr="002278D6" w:rsidRDefault="002278D6" w:rsidP="002278D6">
      <w:pPr>
        <w:pStyle w:val="ListBullet"/>
        <w:numPr>
          <w:ilvl w:val="1"/>
          <w:numId w:val="33"/>
        </w:numPr>
      </w:pPr>
      <w:r w:rsidRPr="002278D6">
        <w:t>Retriever Architectures (p.264)</w:t>
      </w:r>
    </w:p>
    <w:p w14:paraId="631F319D" w14:textId="77777777" w:rsidR="002278D6" w:rsidRPr="002278D6" w:rsidRDefault="002278D6" w:rsidP="002278D6">
      <w:pPr>
        <w:pStyle w:val="ListBullet"/>
        <w:numPr>
          <w:ilvl w:val="2"/>
          <w:numId w:val="35"/>
        </w:numPr>
      </w:pPr>
      <w:r w:rsidRPr="002278D6">
        <w:t>Recursive</w:t>
      </w:r>
    </w:p>
    <w:p w14:paraId="3EBF3BD0" w14:textId="77777777" w:rsidR="002278D6" w:rsidRPr="002278D6" w:rsidRDefault="002278D6" w:rsidP="002278D6">
      <w:pPr>
        <w:pStyle w:val="ListBullet"/>
        <w:numPr>
          <w:ilvl w:val="2"/>
          <w:numId w:val="35"/>
        </w:numPr>
      </w:pPr>
      <w:r w:rsidRPr="002278D6">
        <w:t>Small-to-big</w:t>
      </w:r>
    </w:p>
    <w:p w14:paraId="496663FE" w14:textId="77777777" w:rsidR="002278D6" w:rsidRPr="002278D6" w:rsidRDefault="002278D6" w:rsidP="002278D6">
      <w:pPr>
        <w:pStyle w:val="ListBullet"/>
        <w:numPr>
          <w:ilvl w:val="1"/>
          <w:numId w:val="33"/>
        </w:numPr>
      </w:pPr>
      <w:r w:rsidRPr="002278D6">
        <w:t>RAG/LLM Metrics (p.265)</w:t>
      </w:r>
    </w:p>
    <w:p w14:paraId="7816E169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Correctness</w:t>
      </w:r>
    </w:p>
    <w:p w14:paraId="20D266B1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Faithfulness</w:t>
      </w:r>
    </w:p>
    <w:p w14:paraId="42BA5D5B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Context Relevancy (Cosine Similarity)</w:t>
      </w:r>
    </w:p>
    <w:p w14:paraId="029C49B9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Guideline Adherence</w:t>
      </w:r>
    </w:p>
    <w:p w14:paraId="40C4F3A2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Embedding Semantic Similarity (Cosine Similarity)</w:t>
      </w:r>
    </w:p>
    <w:p w14:paraId="5EC354E2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Retrieval Metrics (p.268)</w:t>
      </w:r>
    </w:p>
    <w:p w14:paraId="069C5A71" w14:textId="77777777" w:rsidR="002278D6" w:rsidRPr="002278D6" w:rsidRDefault="002278D6" w:rsidP="002278D6">
      <w:pPr>
        <w:pStyle w:val="ListBullet"/>
        <w:numPr>
          <w:ilvl w:val="3"/>
          <w:numId w:val="37"/>
        </w:numPr>
      </w:pPr>
      <w:r w:rsidRPr="002278D6">
        <w:t>Mean Reciprocal Rank (MRR)</w:t>
      </w:r>
    </w:p>
    <w:p w14:paraId="37464996" w14:textId="77777777" w:rsidR="002278D6" w:rsidRPr="002278D6" w:rsidRDefault="002278D6" w:rsidP="002278D6">
      <w:pPr>
        <w:pStyle w:val="ListBullet"/>
        <w:numPr>
          <w:ilvl w:val="3"/>
          <w:numId w:val="37"/>
        </w:numPr>
      </w:pPr>
      <w:r w:rsidRPr="002278D6">
        <w:t>Hit Rate</w:t>
      </w:r>
    </w:p>
    <w:p w14:paraId="1E81E399" w14:textId="77777777" w:rsidR="002278D6" w:rsidRPr="002278D6" w:rsidRDefault="002278D6" w:rsidP="002278D6">
      <w:pPr>
        <w:pStyle w:val="ListBullet"/>
        <w:numPr>
          <w:ilvl w:val="3"/>
          <w:numId w:val="37"/>
        </w:numPr>
      </w:pPr>
      <w:r w:rsidRPr="002278D6">
        <w:t>Mean Average Precision (MAP)</w:t>
      </w:r>
    </w:p>
    <w:p w14:paraId="780531D4" w14:textId="77777777" w:rsidR="002278D6" w:rsidRPr="002278D6" w:rsidRDefault="002278D6" w:rsidP="002278D6">
      <w:pPr>
        <w:pStyle w:val="ListBullet"/>
        <w:numPr>
          <w:ilvl w:val="3"/>
          <w:numId w:val="37"/>
        </w:numPr>
      </w:pPr>
      <w:r w:rsidRPr="002278D6">
        <w:t>Normalized Discounted Cumulative Gain (NDCG)</w:t>
      </w:r>
    </w:p>
    <w:p w14:paraId="7A559CA1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Evaluation Tools (Open Source in LlamaIndex)</w:t>
      </w:r>
    </w:p>
    <w:p w14:paraId="4166CE30" w14:textId="77777777" w:rsidR="002278D6" w:rsidRPr="002278D6" w:rsidRDefault="002278D6" w:rsidP="002278D6">
      <w:pPr>
        <w:pStyle w:val="ListBullet"/>
        <w:numPr>
          <w:ilvl w:val="3"/>
          <w:numId w:val="38"/>
        </w:numPr>
      </w:pPr>
      <w:r w:rsidRPr="002278D6">
        <w:t>Ragas</w:t>
      </w:r>
    </w:p>
    <w:p w14:paraId="2000F177" w14:textId="77777777" w:rsidR="002278D6" w:rsidRPr="002278D6" w:rsidRDefault="002278D6" w:rsidP="002278D6">
      <w:pPr>
        <w:pStyle w:val="ListBullet"/>
        <w:numPr>
          <w:ilvl w:val="3"/>
          <w:numId w:val="38"/>
        </w:numPr>
      </w:pPr>
      <w:proofErr w:type="spellStart"/>
      <w:r w:rsidRPr="002278D6">
        <w:t>DeepEval</w:t>
      </w:r>
      <w:proofErr w:type="spellEnd"/>
    </w:p>
    <w:p w14:paraId="5F3C1687" w14:textId="77777777" w:rsidR="002278D6" w:rsidRPr="002278D6" w:rsidRDefault="002278D6" w:rsidP="002278D6">
      <w:pPr>
        <w:pStyle w:val="ListBullet"/>
        <w:numPr>
          <w:ilvl w:val="3"/>
          <w:numId w:val="38"/>
        </w:numPr>
      </w:pPr>
      <w:r w:rsidRPr="002278D6">
        <w:t>ARES</w:t>
      </w:r>
    </w:p>
    <w:p w14:paraId="1F393101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>Custom Evaluation (p.273)</w:t>
      </w:r>
    </w:p>
    <w:p w14:paraId="7019C5C8" w14:textId="77777777" w:rsidR="002278D6" w:rsidRPr="002278D6" w:rsidRDefault="002278D6" w:rsidP="002278D6">
      <w:pPr>
        <w:pStyle w:val="ListBullet"/>
        <w:numPr>
          <w:ilvl w:val="2"/>
          <w:numId w:val="36"/>
        </w:numPr>
      </w:pPr>
      <w:r w:rsidRPr="002278D6">
        <w:t xml:space="preserve">LangChain, </w:t>
      </w:r>
      <w:proofErr w:type="spellStart"/>
      <w:r w:rsidRPr="002278D6">
        <w:t>LangSmith</w:t>
      </w:r>
      <w:proofErr w:type="spellEnd"/>
      <w:r w:rsidRPr="002278D6">
        <w:t>, LangChain Hub (p.280)</w:t>
      </w:r>
    </w:p>
    <w:p w14:paraId="27C5825E" w14:textId="77777777" w:rsidR="002278D6" w:rsidRPr="002278D6" w:rsidRDefault="002278D6" w:rsidP="002278D6">
      <w:pPr>
        <w:pStyle w:val="ListBullet"/>
      </w:pPr>
      <w:r w:rsidRPr="002278D6">
        <w:br/>
        <w:t> 7. LangChain (p.118</w:t>
      </w:r>
      <w:proofErr w:type="gramStart"/>
      <w:r w:rsidRPr="002278D6">
        <w:t>)  (</w:t>
      </w:r>
      <w:proofErr w:type="gramEnd"/>
      <w:r w:rsidRPr="002278D6">
        <w:t>PE GenAI p.125-184)</w:t>
      </w:r>
    </w:p>
    <w:p w14:paraId="5F271B9A" w14:textId="77777777" w:rsidR="002278D6" w:rsidRPr="002278D6" w:rsidRDefault="002278D6" w:rsidP="002278D6">
      <w:pPr>
        <w:pStyle w:val="ListBullet"/>
        <w:numPr>
          <w:ilvl w:val="1"/>
          <w:numId w:val="39"/>
        </w:numPr>
      </w:pPr>
      <w:r w:rsidRPr="002278D6">
        <w:t>Prompt Templates p.118 + p.144 (ex. p.122)</w:t>
      </w:r>
    </w:p>
    <w:p w14:paraId="7A5AB969" w14:textId="77777777" w:rsidR="002278D6" w:rsidRPr="002278D6" w:rsidRDefault="002278D6" w:rsidP="002278D6">
      <w:pPr>
        <w:pStyle w:val="ListBullet"/>
        <w:numPr>
          <w:ilvl w:val="2"/>
          <w:numId w:val="40"/>
        </w:numPr>
      </w:pPr>
      <w:r w:rsidRPr="002278D6">
        <w:t>Few shot Prompts (ex. p.152)</w:t>
      </w:r>
    </w:p>
    <w:p w14:paraId="0587E284" w14:textId="77777777" w:rsidR="002278D6" w:rsidRPr="002278D6" w:rsidRDefault="002278D6" w:rsidP="002278D6">
      <w:pPr>
        <w:pStyle w:val="ListBullet"/>
        <w:numPr>
          <w:ilvl w:val="2"/>
          <w:numId w:val="40"/>
        </w:numPr>
      </w:pPr>
      <w:r w:rsidRPr="002278D6">
        <w:t xml:space="preserve">Example </w:t>
      </w:r>
      <w:proofErr w:type="gramStart"/>
      <w:r w:rsidRPr="002278D6">
        <w:t>Selectors  (</w:t>
      </w:r>
      <w:proofErr w:type="gramEnd"/>
      <w:r w:rsidRPr="002278D6">
        <w:t>ex. p.153)</w:t>
      </w:r>
    </w:p>
    <w:p w14:paraId="49098EAF" w14:textId="77777777" w:rsidR="002278D6" w:rsidRPr="002278D6" w:rsidRDefault="002278D6" w:rsidP="002278D6">
      <w:pPr>
        <w:pStyle w:val="ListBullet"/>
        <w:numPr>
          <w:ilvl w:val="1"/>
          <w:numId w:val="39"/>
        </w:numPr>
      </w:pPr>
      <w:r w:rsidRPr="002278D6">
        <w:t>Output Parsers (p.164)</w:t>
      </w:r>
    </w:p>
    <w:p w14:paraId="0EB3BA47" w14:textId="77777777" w:rsidR="002278D6" w:rsidRPr="002278D6" w:rsidRDefault="002278D6" w:rsidP="002278D6">
      <w:pPr>
        <w:pStyle w:val="ListBullet"/>
        <w:numPr>
          <w:ilvl w:val="1"/>
          <w:numId w:val="39"/>
        </w:numPr>
      </w:pPr>
      <w:r w:rsidRPr="002278D6">
        <w:t>Indexes &amp; Retrievers (p.190)</w:t>
      </w:r>
    </w:p>
    <w:p w14:paraId="1FFDDC15" w14:textId="77777777" w:rsidR="002278D6" w:rsidRPr="002278D6" w:rsidRDefault="002278D6" w:rsidP="002278D6">
      <w:pPr>
        <w:pStyle w:val="ListBullet"/>
        <w:numPr>
          <w:ilvl w:val="2"/>
          <w:numId w:val="41"/>
        </w:numPr>
      </w:pPr>
      <w:r w:rsidRPr="002278D6">
        <w:t>Data Ingestion / Document Loaders</w:t>
      </w:r>
    </w:p>
    <w:p w14:paraId="68F0E47F" w14:textId="77777777" w:rsidR="002278D6" w:rsidRPr="002278D6" w:rsidRDefault="002278D6" w:rsidP="002278D6">
      <w:pPr>
        <w:pStyle w:val="ListBullet"/>
        <w:numPr>
          <w:ilvl w:val="3"/>
          <w:numId w:val="42"/>
        </w:numPr>
      </w:pPr>
      <w:r w:rsidRPr="002278D6">
        <w:t>PDF Files</w:t>
      </w:r>
    </w:p>
    <w:p w14:paraId="7C7AD84A" w14:textId="77777777" w:rsidR="002278D6" w:rsidRPr="002278D6" w:rsidRDefault="002278D6" w:rsidP="002278D6">
      <w:pPr>
        <w:pStyle w:val="ListBullet"/>
        <w:numPr>
          <w:ilvl w:val="3"/>
          <w:numId w:val="42"/>
        </w:numPr>
      </w:pPr>
      <w:r w:rsidRPr="002278D6">
        <w:t>Webpages</w:t>
      </w:r>
    </w:p>
    <w:p w14:paraId="0FC88E44" w14:textId="77777777" w:rsidR="002278D6" w:rsidRPr="002278D6" w:rsidRDefault="002278D6" w:rsidP="002278D6">
      <w:pPr>
        <w:pStyle w:val="ListBullet"/>
        <w:numPr>
          <w:ilvl w:val="3"/>
          <w:numId w:val="42"/>
        </w:numPr>
      </w:pPr>
      <w:r w:rsidRPr="002278D6">
        <w:t>Google Drive</w:t>
      </w:r>
    </w:p>
    <w:p w14:paraId="1C067217" w14:textId="77777777" w:rsidR="002278D6" w:rsidRPr="002278D6" w:rsidRDefault="002278D6" w:rsidP="002278D6">
      <w:pPr>
        <w:pStyle w:val="ListBullet"/>
        <w:numPr>
          <w:ilvl w:val="2"/>
          <w:numId w:val="41"/>
        </w:numPr>
      </w:pPr>
      <w:r w:rsidRPr="002278D6">
        <w:t>Data Preparation</w:t>
      </w:r>
    </w:p>
    <w:p w14:paraId="3E53965A" w14:textId="77777777" w:rsidR="002278D6" w:rsidRPr="002278D6" w:rsidRDefault="002278D6" w:rsidP="002278D6">
      <w:pPr>
        <w:pStyle w:val="ListBullet"/>
        <w:numPr>
          <w:ilvl w:val="2"/>
          <w:numId w:val="41"/>
        </w:numPr>
      </w:pPr>
      <w:r w:rsidRPr="002278D6">
        <w:t>Text Splitters</w:t>
      </w:r>
    </w:p>
    <w:p w14:paraId="27BBC4CD" w14:textId="77777777" w:rsidR="002278D6" w:rsidRPr="002278D6" w:rsidRDefault="002278D6" w:rsidP="002278D6">
      <w:pPr>
        <w:pStyle w:val="ListBullet"/>
        <w:numPr>
          <w:ilvl w:val="3"/>
          <w:numId w:val="43"/>
        </w:numPr>
      </w:pPr>
      <w:r w:rsidRPr="002278D6">
        <w:t>By number of characters</w:t>
      </w:r>
    </w:p>
    <w:p w14:paraId="6979B899" w14:textId="77777777" w:rsidR="002278D6" w:rsidRPr="002278D6" w:rsidRDefault="002278D6" w:rsidP="002278D6">
      <w:pPr>
        <w:pStyle w:val="ListBullet"/>
        <w:numPr>
          <w:ilvl w:val="3"/>
          <w:numId w:val="43"/>
        </w:numPr>
      </w:pPr>
      <w:r w:rsidRPr="002278D6">
        <w:t>At Logical End Points</w:t>
      </w:r>
    </w:p>
    <w:p w14:paraId="7DABB466" w14:textId="77777777" w:rsidR="002278D6" w:rsidRPr="002278D6" w:rsidRDefault="002278D6" w:rsidP="002278D6">
      <w:pPr>
        <w:pStyle w:val="ListBullet"/>
        <w:numPr>
          <w:ilvl w:val="3"/>
          <w:numId w:val="43"/>
        </w:numPr>
      </w:pPr>
      <w:r w:rsidRPr="002278D6">
        <w:t>Foreign Linguistic Structures</w:t>
      </w:r>
    </w:p>
    <w:p w14:paraId="3F349FB2" w14:textId="77777777" w:rsidR="002278D6" w:rsidRPr="002278D6" w:rsidRDefault="002278D6" w:rsidP="002278D6">
      <w:pPr>
        <w:pStyle w:val="ListBullet"/>
        <w:numPr>
          <w:ilvl w:val="3"/>
          <w:numId w:val="43"/>
        </w:numPr>
      </w:pPr>
      <w:r w:rsidRPr="002278D6">
        <w:t>Markdown Format</w:t>
      </w:r>
    </w:p>
    <w:p w14:paraId="60DF4634" w14:textId="77777777" w:rsidR="002278D6" w:rsidRPr="002278D6" w:rsidRDefault="002278D6" w:rsidP="002278D6">
      <w:pPr>
        <w:pStyle w:val="ListBullet"/>
        <w:numPr>
          <w:ilvl w:val="3"/>
          <w:numId w:val="43"/>
        </w:numPr>
      </w:pPr>
      <w:r w:rsidRPr="002278D6">
        <w:t>Tokens</w:t>
      </w:r>
    </w:p>
    <w:p w14:paraId="70953139" w14:textId="77777777" w:rsidR="002278D6" w:rsidRPr="002278D6" w:rsidRDefault="002278D6" w:rsidP="002278D6">
      <w:pPr>
        <w:pStyle w:val="ListBullet"/>
        <w:numPr>
          <w:ilvl w:val="2"/>
          <w:numId w:val="41"/>
        </w:numPr>
      </w:pPr>
      <w:r w:rsidRPr="002278D6">
        <w:t>Similarity Search (p.207)</w:t>
      </w:r>
    </w:p>
    <w:p w14:paraId="268E4CF9" w14:textId="77777777" w:rsidR="002278D6" w:rsidRPr="002278D6" w:rsidRDefault="002278D6" w:rsidP="002278D6">
      <w:pPr>
        <w:pStyle w:val="ListBullet"/>
        <w:numPr>
          <w:ilvl w:val="1"/>
          <w:numId w:val="39"/>
        </w:numPr>
      </w:pPr>
      <w:r w:rsidRPr="002278D6">
        <w:t>Embedding models</w:t>
      </w:r>
    </w:p>
    <w:p w14:paraId="3C2BAA46" w14:textId="77777777" w:rsidR="002278D6" w:rsidRPr="002278D6" w:rsidRDefault="002278D6" w:rsidP="002278D6">
      <w:pPr>
        <w:pStyle w:val="ListBullet"/>
        <w:numPr>
          <w:ilvl w:val="2"/>
          <w:numId w:val="44"/>
        </w:numPr>
      </w:pPr>
      <w:r w:rsidRPr="002278D6">
        <w:t>Vector Embedding (p.207)</w:t>
      </w:r>
    </w:p>
    <w:p w14:paraId="723013A5" w14:textId="77777777" w:rsidR="002278D6" w:rsidRPr="002278D6" w:rsidRDefault="002278D6" w:rsidP="002278D6">
      <w:pPr>
        <w:pStyle w:val="ListBullet"/>
        <w:numPr>
          <w:ilvl w:val="2"/>
          <w:numId w:val="44"/>
        </w:numPr>
      </w:pPr>
      <w:r w:rsidRPr="002278D6">
        <w:t>Vector databases</w:t>
      </w:r>
    </w:p>
    <w:p w14:paraId="396EA770" w14:textId="77777777" w:rsidR="002278D6" w:rsidRPr="002278D6" w:rsidRDefault="002278D6" w:rsidP="002278D6">
      <w:pPr>
        <w:pStyle w:val="ListBullet"/>
        <w:numPr>
          <w:ilvl w:val="2"/>
          <w:numId w:val="44"/>
        </w:numPr>
      </w:pPr>
      <w:r w:rsidRPr="002278D6">
        <w:t>Knowledge Graphs (p.182)</w:t>
      </w:r>
    </w:p>
    <w:p w14:paraId="651A4F53" w14:textId="77777777" w:rsidR="002278D6" w:rsidRPr="002278D6" w:rsidRDefault="002278D6" w:rsidP="002278D6">
      <w:pPr>
        <w:pStyle w:val="ListBullet"/>
        <w:numPr>
          <w:ilvl w:val="2"/>
          <w:numId w:val="44"/>
        </w:numPr>
      </w:pPr>
      <w:r w:rsidRPr="002278D6">
        <w:t>Open Source (p.209)</w:t>
      </w:r>
    </w:p>
    <w:p w14:paraId="3D62029D" w14:textId="77777777" w:rsidR="002278D6" w:rsidRPr="002278D6" w:rsidRDefault="002278D6" w:rsidP="002278D6">
      <w:pPr>
        <w:pStyle w:val="ListBullet"/>
        <w:numPr>
          <w:ilvl w:val="2"/>
          <w:numId w:val="44"/>
        </w:numPr>
      </w:pPr>
      <w:r w:rsidRPr="002278D6">
        <w:t>Cohere Embeddings (p.210)</w:t>
      </w:r>
    </w:p>
    <w:p w14:paraId="740B043E" w14:textId="77777777" w:rsidR="002278D6" w:rsidRPr="002278D6" w:rsidRDefault="002278D6" w:rsidP="002278D6">
      <w:pPr>
        <w:pStyle w:val="ListBullet"/>
      </w:pPr>
    </w:p>
    <w:p w14:paraId="65AEBC1A" w14:textId="77777777" w:rsidR="002278D6" w:rsidRPr="002278D6" w:rsidRDefault="002278D6" w:rsidP="002278D6">
      <w:pPr>
        <w:pStyle w:val="ListBullet"/>
        <w:numPr>
          <w:ilvl w:val="1"/>
          <w:numId w:val="39"/>
        </w:numPr>
      </w:pPr>
      <w:r w:rsidRPr="002278D6">
        <w:t>Features</w:t>
      </w:r>
    </w:p>
    <w:p w14:paraId="7B731BC4" w14:textId="77777777" w:rsidR="002278D6" w:rsidRPr="002278D6" w:rsidRDefault="002278D6" w:rsidP="002278D6">
      <w:pPr>
        <w:pStyle w:val="ListBullet"/>
        <w:numPr>
          <w:ilvl w:val="2"/>
          <w:numId w:val="45"/>
        </w:numPr>
      </w:pPr>
      <w:r w:rsidRPr="002278D6">
        <w:t>Agents</w:t>
      </w:r>
    </w:p>
    <w:p w14:paraId="09FD24BE" w14:textId="77777777" w:rsidR="002278D6" w:rsidRPr="002278D6" w:rsidRDefault="002278D6" w:rsidP="002278D6">
      <w:pPr>
        <w:pStyle w:val="ListBullet"/>
        <w:numPr>
          <w:ilvl w:val="3"/>
          <w:numId w:val="45"/>
        </w:numPr>
      </w:pPr>
      <w:r w:rsidRPr="002278D6">
        <w:t xml:space="preserve">Zero shot </w:t>
      </w:r>
      <w:proofErr w:type="spellStart"/>
      <w:r w:rsidRPr="002278D6">
        <w:t>ReAct</w:t>
      </w:r>
      <w:proofErr w:type="spellEnd"/>
    </w:p>
    <w:p w14:paraId="4F774E49" w14:textId="77777777" w:rsidR="002278D6" w:rsidRPr="002278D6" w:rsidRDefault="002278D6" w:rsidP="002278D6">
      <w:pPr>
        <w:pStyle w:val="ListBullet"/>
        <w:numPr>
          <w:ilvl w:val="3"/>
          <w:numId w:val="45"/>
        </w:numPr>
      </w:pPr>
      <w:proofErr w:type="gramStart"/>
      <w:r w:rsidRPr="002278D6">
        <w:t>Structured  Input</w:t>
      </w:r>
      <w:proofErr w:type="gramEnd"/>
      <w:r w:rsidRPr="002278D6">
        <w:t xml:space="preserve"> </w:t>
      </w:r>
      <w:proofErr w:type="spellStart"/>
      <w:r w:rsidRPr="002278D6">
        <w:t>ReAct</w:t>
      </w:r>
      <w:proofErr w:type="spellEnd"/>
    </w:p>
    <w:p w14:paraId="2F032861" w14:textId="77777777" w:rsidR="002278D6" w:rsidRPr="002278D6" w:rsidRDefault="002278D6" w:rsidP="002278D6">
      <w:pPr>
        <w:pStyle w:val="ListBullet"/>
        <w:numPr>
          <w:ilvl w:val="3"/>
          <w:numId w:val="45"/>
        </w:numPr>
      </w:pPr>
      <w:r w:rsidRPr="002278D6">
        <w:t>OpenAI Functions Agent</w:t>
      </w:r>
    </w:p>
    <w:p w14:paraId="2730CD42" w14:textId="77777777" w:rsidR="002278D6" w:rsidRPr="002278D6" w:rsidRDefault="002278D6" w:rsidP="002278D6">
      <w:pPr>
        <w:pStyle w:val="ListBullet"/>
        <w:numPr>
          <w:ilvl w:val="3"/>
          <w:numId w:val="45"/>
        </w:numPr>
      </w:pPr>
      <w:r w:rsidRPr="002278D6">
        <w:t>Self-Ask with Search Agent</w:t>
      </w:r>
    </w:p>
    <w:p w14:paraId="163F2369" w14:textId="77777777" w:rsidR="002278D6" w:rsidRPr="002278D6" w:rsidRDefault="002278D6" w:rsidP="002278D6">
      <w:pPr>
        <w:pStyle w:val="ListBullet"/>
        <w:numPr>
          <w:ilvl w:val="3"/>
          <w:numId w:val="45"/>
        </w:numPr>
      </w:pPr>
      <w:proofErr w:type="spellStart"/>
      <w:r w:rsidRPr="002278D6">
        <w:t>ReAct</w:t>
      </w:r>
      <w:proofErr w:type="spellEnd"/>
      <w:r w:rsidRPr="002278D6">
        <w:t xml:space="preserve"> Document Store Agent</w:t>
      </w:r>
    </w:p>
    <w:p w14:paraId="0F3E4319" w14:textId="77777777" w:rsidR="002278D6" w:rsidRPr="002278D6" w:rsidRDefault="002278D6" w:rsidP="002278D6">
      <w:pPr>
        <w:pStyle w:val="ListBullet"/>
        <w:numPr>
          <w:ilvl w:val="3"/>
          <w:numId w:val="45"/>
        </w:numPr>
      </w:pPr>
      <w:r w:rsidRPr="002278D6">
        <w:t>Plan-and-Execute Agents</w:t>
      </w:r>
    </w:p>
    <w:p w14:paraId="62A0C24A" w14:textId="77777777" w:rsidR="002278D6" w:rsidRPr="002278D6" w:rsidRDefault="002278D6" w:rsidP="002278D6">
      <w:pPr>
        <w:pStyle w:val="ListBullet"/>
        <w:numPr>
          <w:ilvl w:val="2"/>
          <w:numId w:val="45"/>
        </w:numPr>
      </w:pPr>
      <w:r w:rsidRPr="002278D6">
        <w:t>Chains (ex. p.124-125+)</w:t>
      </w:r>
    </w:p>
    <w:p w14:paraId="4C4A712A" w14:textId="77777777" w:rsidR="002278D6" w:rsidRPr="002278D6" w:rsidRDefault="002278D6" w:rsidP="002278D6">
      <w:pPr>
        <w:pStyle w:val="ListBullet"/>
        <w:numPr>
          <w:ilvl w:val="3"/>
          <w:numId w:val="46"/>
        </w:numPr>
      </w:pPr>
      <w:r w:rsidRPr="002278D6">
        <w:t>Generating Text (ex. p.158)</w:t>
      </w:r>
    </w:p>
    <w:p w14:paraId="5EE441C1" w14:textId="77777777" w:rsidR="002278D6" w:rsidRPr="002278D6" w:rsidRDefault="002278D6" w:rsidP="002278D6">
      <w:pPr>
        <w:pStyle w:val="ListBullet"/>
        <w:numPr>
          <w:ilvl w:val="3"/>
          <w:numId w:val="46"/>
        </w:numPr>
      </w:pPr>
      <w:r w:rsidRPr="002278D6">
        <w:t>Adding Memory (p.160)</w:t>
      </w:r>
    </w:p>
    <w:p w14:paraId="75BB7FB9" w14:textId="77777777" w:rsidR="002278D6" w:rsidRPr="002278D6" w:rsidRDefault="002278D6" w:rsidP="002278D6">
      <w:pPr>
        <w:pStyle w:val="ListBullet"/>
        <w:numPr>
          <w:ilvl w:val="3"/>
          <w:numId w:val="46"/>
        </w:numPr>
      </w:pPr>
      <w:r w:rsidRPr="002278D6">
        <w:t>Concatenating Chains (p.161)</w:t>
      </w:r>
    </w:p>
    <w:p w14:paraId="351FCAA7" w14:textId="77777777" w:rsidR="002278D6" w:rsidRPr="002278D6" w:rsidRDefault="002278D6" w:rsidP="002278D6">
      <w:pPr>
        <w:pStyle w:val="ListBullet"/>
        <w:numPr>
          <w:ilvl w:val="3"/>
          <w:numId w:val="46"/>
        </w:numPr>
      </w:pPr>
      <w:r w:rsidRPr="002278D6">
        <w:t>Debugging Chains (p.161)</w:t>
      </w:r>
    </w:p>
    <w:p w14:paraId="1FAE389E" w14:textId="77777777" w:rsidR="002278D6" w:rsidRPr="002278D6" w:rsidRDefault="002278D6" w:rsidP="002278D6">
      <w:pPr>
        <w:pStyle w:val="ListBullet"/>
        <w:numPr>
          <w:ilvl w:val="3"/>
          <w:numId w:val="46"/>
        </w:numPr>
      </w:pPr>
      <w:r w:rsidRPr="002278D6">
        <w:t>Custom Chain (p.162)</w:t>
      </w:r>
    </w:p>
    <w:p w14:paraId="79BED7F7" w14:textId="77777777" w:rsidR="002278D6" w:rsidRPr="002278D6" w:rsidRDefault="002278D6" w:rsidP="002278D6">
      <w:pPr>
        <w:pStyle w:val="ListBullet"/>
        <w:numPr>
          <w:ilvl w:val="2"/>
          <w:numId w:val="45"/>
        </w:numPr>
      </w:pPr>
      <w:r w:rsidRPr="002278D6">
        <w:t>Tools</w:t>
      </w:r>
    </w:p>
    <w:p w14:paraId="29702561" w14:textId="77777777" w:rsidR="002278D6" w:rsidRPr="002278D6" w:rsidRDefault="002278D6" w:rsidP="002278D6">
      <w:pPr>
        <w:pStyle w:val="ListBullet"/>
        <w:numPr>
          <w:ilvl w:val="2"/>
          <w:numId w:val="45"/>
        </w:numPr>
      </w:pPr>
      <w:r w:rsidRPr="002278D6">
        <w:t>Memory</w:t>
      </w:r>
    </w:p>
    <w:p w14:paraId="4E56BD73" w14:textId="77777777" w:rsidR="002278D6" w:rsidRPr="002278D6" w:rsidRDefault="002278D6" w:rsidP="002278D6">
      <w:pPr>
        <w:pStyle w:val="ListBullet"/>
        <w:numPr>
          <w:ilvl w:val="2"/>
          <w:numId w:val="45"/>
        </w:numPr>
      </w:pPr>
      <w:r w:rsidRPr="002278D6">
        <w:t>Callbacks</w:t>
      </w:r>
    </w:p>
    <w:p w14:paraId="70AEBBFE" w14:textId="77777777" w:rsidR="002278D6" w:rsidRPr="002278D6" w:rsidRDefault="002278D6" w:rsidP="002278D6">
      <w:pPr>
        <w:pStyle w:val="ListBullet"/>
      </w:pPr>
      <w:r w:rsidRPr="002278D6">
        <w:t> </w:t>
      </w:r>
    </w:p>
    <w:p w14:paraId="7A6EE998" w14:textId="77777777" w:rsidR="002278D6" w:rsidRPr="002278D6" w:rsidRDefault="002278D6" w:rsidP="002278D6">
      <w:pPr>
        <w:pStyle w:val="ListBullet"/>
      </w:pPr>
      <w:r w:rsidRPr="002278D6">
        <w:t>8. LlamaIndex (p.139 for comparison with LangChain)</w:t>
      </w:r>
    </w:p>
    <w:p w14:paraId="0C0462D5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Data Connectors</w:t>
      </w:r>
    </w:p>
    <w:p w14:paraId="1F504D8A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Nodes</w:t>
      </w:r>
    </w:p>
    <w:p w14:paraId="66BB5789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Indices</w:t>
      </w:r>
    </w:p>
    <w:p w14:paraId="3C1A09A6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Summary Index</w:t>
      </w:r>
    </w:p>
    <w:p w14:paraId="4DF0E7D7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Vector Store Index</w:t>
      </w:r>
    </w:p>
    <w:p w14:paraId="2DFB0856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Routers</w:t>
      </w:r>
    </w:p>
    <w:p w14:paraId="127B8DEE" w14:textId="77777777" w:rsidR="002278D6" w:rsidRPr="002278D6" w:rsidRDefault="002278D6" w:rsidP="002278D6">
      <w:pPr>
        <w:pStyle w:val="ListBullet"/>
        <w:numPr>
          <w:ilvl w:val="1"/>
          <w:numId w:val="47"/>
        </w:numPr>
      </w:pPr>
      <w:r w:rsidRPr="002278D6">
        <w:t>Saving and Loading Indexes Locally</w:t>
      </w:r>
    </w:p>
    <w:p w14:paraId="2900B044" w14:textId="77777777" w:rsidR="002278D6" w:rsidRPr="002278D6" w:rsidRDefault="002278D6" w:rsidP="002278D6">
      <w:pPr>
        <w:pStyle w:val="ListBullet"/>
      </w:pPr>
      <w:r w:rsidRPr="002278D6">
        <w:t> </w:t>
      </w:r>
    </w:p>
    <w:p w14:paraId="1A76DB26" w14:textId="0B7D6D7A" w:rsidR="002278D6" w:rsidRPr="002278D6" w:rsidRDefault="002278D6" w:rsidP="002278D6">
      <w:pPr>
        <w:pStyle w:val="ListBullet"/>
        <w:numPr>
          <w:ilvl w:val="0"/>
          <w:numId w:val="0"/>
        </w:numPr>
        <w:ind w:left="360"/>
      </w:pPr>
    </w:p>
    <w:p w14:paraId="5CC20E5B" w14:textId="77777777" w:rsidR="002278D6" w:rsidRPr="002278D6" w:rsidRDefault="002278D6" w:rsidP="002278D6">
      <w:pPr>
        <w:pStyle w:val="ListBullet"/>
      </w:pPr>
      <w:r w:rsidRPr="002278D6">
        <w:br/>
        <w:t>9. Fine-Tuning LLMs (p.350, p.341)</w:t>
      </w:r>
    </w:p>
    <w:p w14:paraId="1BAD92D3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Full Fine Tuning</w:t>
      </w:r>
    </w:p>
    <w:p w14:paraId="6CE6735A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Low-Rank Adaptation (</w:t>
      </w:r>
      <w:proofErr w:type="spellStart"/>
      <w:r w:rsidRPr="002278D6">
        <w:t>LoRA</w:t>
      </w:r>
      <w:proofErr w:type="spellEnd"/>
      <w:r w:rsidRPr="002278D6">
        <w:t>)</w:t>
      </w:r>
    </w:p>
    <w:p w14:paraId="5FE44791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Training Hyperparameters</w:t>
      </w:r>
    </w:p>
    <w:p w14:paraId="539A79E4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OPT Parameters</w:t>
      </w:r>
    </w:p>
    <w:p w14:paraId="6842EF1A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Inference – Inference Optimization (LLMEH Ch. 8)</w:t>
      </w:r>
    </w:p>
    <w:p w14:paraId="6ADB9907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 xml:space="preserve">Model Optimization </w:t>
      </w:r>
    </w:p>
    <w:p w14:paraId="058A808E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>Model Parallelism</w:t>
      </w:r>
    </w:p>
    <w:p w14:paraId="2D72875A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>Model Quantization</w:t>
      </w:r>
    </w:p>
    <w:p w14:paraId="1DBF5147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Supervised Fine Tuning (</w:t>
      </w:r>
      <w:proofErr w:type="gramStart"/>
      <w:r w:rsidRPr="002278D6">
        <w:t>SFT)  (</w:t>
      </w:r>
      <w:proofErr w:type="gramEnd"/>
      <w:r w:rsidRPr="002278D6">
        <w:t>LLMEH Ch. 5)</w:t>
      </w:r>
    </w:p>
    <w:p w14:paraId="4F9DD281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Reinforcement Learning from Human Feedback (RLHF) (p.381, 384, 393)</w:t>
      </w:r>
    </w:p>
    <w:p w14:paraId="74A1842A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Constitutional AI (RLAIF)</w:t>
      </w:r>
    </w:p>
    <w:p w14:paraId="73582F46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Cohere LLM (p.372)</w:t>
      </w:r>
    </w:p>
    <w:p w14:paraId="191A7F8D" w14:textId="77777777" w:rsidR="002278D6" w:rsidRPr="002278D6" w:rsidRDefault="002278D6" w:rsidP="002278D6">
      <w:pPr>
        <w:pStyle w:val="ListBullet"/>
        <w:numPr>
          <w:ilvl w:val="1"/>
          <w:numId w:val="52"/>
        </w:numPr>
      </w:pPr>
      <w:r w:rsidRPr="002278D6">
        <w:t>Evaluating LLMS (LLMEH Ch. 7)</w:t>
      </w:r>
    </w:p>
    <w:p w14:paraId="289C0616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>ML &amp; LLM evaluation</w:t>
      </w:r>
    </w:p>
    <w:p w14:paraId="04A246DF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proofErr w:type="spellStart"/>
      <w:r w:rsidRPr="002278D6">
        <w:t>Genral</w:t>
      </w:r>
      <w:proofErr w:type="spellEnd"/>
      <w:r w:rsidRPr="002278D6">
        <w:t xml:space="preserve"> purpose LLM evaluation</w:t>
      </w:r>
    </w:p>
    <w:p w14:paraId="60859A6C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>Domain specific LLM evaluation</w:t>
      </w:r>
    </w:p>
    <w:p w14:paraId="00821108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>Task specific LLM evaluation</w:t>
      </w:r>
    </w:p>
    <w:p w14:paraId="18D413AF" w14:textId="77777777" w:rsidR="002278D6" w:rsidRPr="002278D6" w:rsidRDefault="002278D6" w:rsidP="002278D6">
      <w:pPr>
        <w:pStyle w:val="ListBullet"/>
        <w:numPr>
          <w:ilvl w:val="2"/>
          <w:numId w:val="52"/>
        </w:numPr>
      </w:pPr>
      <w:r w:rsidRPr="002278D6">
        <w:t>RAG evaluation: Ragas, ARES</w:t>
      </w:r>
    </w:p>
    <w:p w14:paraId="1B03E7C3" w14:textId="77777777" w:rsidR="002278D6" w:rsidRPr="002278D6" w:rsidRDefault="002278D6" w:rsidP="002278D6">
      <w:pPr>
        <w:pStyle w:val="ListBullet"/>
      </w:pPr>
      <w:r w:rsidRPr="002278D6">
        <w:t xml:space="preserve">   11. Performance</w:t>
      </w:r>
    </w:p>
    <w:p w14:paraId="7FDED1E1" w14:textId="77777777" w:rsidR="002278D6" w:rsidRPr="002278D6" w:rsidRDefault="002278D6" w:rsidP="002278D6">
      <w:pPr>
        <w:pStyle w:val="ListBullet"/>
        <w:numPr>
          <w:ilvl w:val="2"/>
          <w:numId w:val="53"/>
        </w:numPr>
      </w:pPr>
      <w:r w:rsidRPr="002278D6">
        <w:t>Objective / Loss Function</w:t>
      </w:r>
    </w:p>
    <w:p w14:paraId="2226A97A" w14:textId="77777777" w:rsidR="002278D6" w:rsidRPr="002278D6" w:rsidRDefault="002278D6" w:rsidP="002278D6">
      <w:pPr>
        <w:pStyle w:val="ListBullet"/>
        <w:numPr>
          <w:ilvl w:val="2"/>
          <w:numId w:val="53"/>
        </w:numPr>
      </w:pPr>
      <w:r w:rsidRPr="002278D6">
        <w:t>Evaluation Metrics</w:t>
      </w:r>
    </w:p>
    <w:p w14:paraId="40406B70" w14:textId="77777777" w:rsidR="002278D6" w:rsidRPr="002278D6" w:rsidRDefault="002278D6" w:rsidP="002278D6">
      <w:pPr>
        <w:pStyle w:val="ListBullet"/>
        <w:numPr>
          <w:ilvl w:val="3"/>
          <w:numId w:val="54"/>
        </w:numPr>
      </w:pPr>
      <w:r w:rsidRPr="002278D6">
        <w:t>Intrinsic/Extrinsic metrics</w:t>
      </w:r>
    </w:p>
    <w:p w14:paraId="0266716C" w14:textId="77777777" w:rsidR="002278D6" w:rsidRPr="002278D6" w:rsidRDefault="002278D6" w:rsidP="002278D6">
      <w:pPr>
        <w:pStyle w:val="ListBullet"/>
        <w:numPr>
          <w:ilvl w:val="3"/>
          <w:numId w:val="54"/>
        </w:numPr>
      </w:pPr>
      <w:r w:rsidRPr="002278D6">
        <w:t>The Perplexity Evaluation Metric</w:t>
      </w:r>
    </w:p>
    <w:p w14:paraId="2F19E585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0F86FC62" w14:textId="77777777" w:rsidR="002278D6" w:rsidRPr="002278D6" w:rsidRDefault="002278D6" w:rsidP="002278D6">
      <w:pPr>
        <w:pStyle w:val="ListBullet"/>
      </w:pPr>
    </w:p>
    <w:p w14:paraId="488CF6A5" w14:textId="77777777" w:rsidR="002278D6" w:rsidRPr="002278D6" w:rsidRDefault="002278D6" w:rsidP="002278D6">
      <w:pPr>
        <w:pStyle w:val="ListBullet"/>
      </w:pPr>
      <w:r w:rsidRPr="002278D6">
        <w:t>11. Deployment (p.406)</w:t>
      </w:r>
    </w:p>
    <w:p w14:paraId="62DEF6E0" w14:textId="77777777" w:rsidR="002278D6" w:rsidRPr="002278D6" w:rsidRDefault="002278D6" w:rsidP="002278D6">
      <w:pPr>
        <w:pStyle w:val="ListBullet"/>
        <w:numPr>
          <w:ilvl w:val="1"/>
          <w:numId w:val="55"/>
        </w:numPr>
      </w:pPr>
      <w:r w:rsidRPr="002278D6">
        <w:t>Model Distillation</w:t>
      </w:r>
    </w:p>
    <w:p w14:paraId="1EB1CE89" w14:textId="77777777" w:rsidR="002278D6" w:rsidRPr="002278D6" w:rsidRDefault="002278D6" w:rsidP="002278D6">
      <w:pPr>
        <w:pStyle w:val="ListBullet"/>
        <w:numPr>
          <w:ilvl w:val="1"/>
          <w:numId w:val="55"/>
        </w:numPr>
      </w:pPr>
      <w:r w:rsidRPr="002278D6">
        <w:t>Teacher-Student Models</w:t>
      </w:r>
    </w:p>
    <w:p w14:paraId="264D2B79" w14:textId="77777777" w:rsidR="002278D6" w:rsidRPr="002278D6" w:rsidRDefault="002278D6" w:rsidP="002278D6">
      <w:pPr>
        <w:pStyle w:val="ListBullet"/>
        <w:numPr>
          <w:ilvl w:val="1"/>
          <w:numId w:val="55"/>
        </w:numPr>
      </w:pPr>
      <w:r w:rsidRPr="002278D6">
        <w:t>Deployment Optimization</w:t>
      </w:r>
    </w:p>
    <w:p w14:paraId="7989824B" w14:textId="77777777" w:rsidR="002278D6" w:rsidRPr="002278D6" w:rsidRDefault="002278D6" w:rsidP="002278D6">
      <w:pPr>
        <w:pStyle w:val="ListBullet"/>
        <w:numPr>
          <w:ilvl w:val="2"/>
          <w:numId w:val="56"/>
        </w:numPr>
      </w:pPr>
      <w:r w:rsidRPr="002278D6">
        <w:t>Quantization (ex. p.419)</w:t>
      </w:r>
    </w:p>
    <w:p w14:paraId="2B586013" w14:textId="77777777" w:rsidR="002278D6" w:rsidRPr="002278D6" w:rsidRDefault="002278D6" w:rsidP="002278D6">
      <w:pPr>
        <w:pStyle w:val="ListBullet"/>
        <w:numPr>
          <w:ilvl w:val="3"/>
          <w:numId w:val="57"/>
        </w:numPr>
      </w:pPr>
      <w:r w:rsidRPr="002278D6">
        <w:t>Scalar</w:t>
      </w:r>
    </w:p>
    <w:p w14:paraId="786A70DF" w14:textId="77777777" w:rsidR="002278D6" w:rsidRPr="002278D6" w:rsidRDefault="002278D6" w:rsidP="002278D6">
      <w:pPr>
        <w:pStyle w:val="ListBullet"/>
        <w:numPr>
          <w:ilvl w:val="3"/>
          <w:numId w:val="57"/>
        </w:numPr>
      </w:pPr>
      <w:r w:rsidRPr="002278D6">
        <w:t>Product</w:t>
      </w:r>
    </w:p>
    <w:p w14:paraId="26790F27" w14:textId="77777777" w:rsidR="002278D6" w:rsidRPr="002278D6" w:rsidRDefault="002278D6" w:rsidP="002278D6">
      <w:pPr>
        <w:pStyle w:val="ListBullet"/>
        <w:numPr>
          <w:ilvl w:val="3"/>
          <w:numId w:val="57"/>
        </w:numPr>
      </w:pPr>
      <w:r w:rsidRPr="002278D6">
        <w:t>LLM</w:t>
      </w:r>
    </w:p>
    <w:p w14:paraId="0D4713A1" w14:textId="77777777" w:rsidR="002278D6" w:rsidRPr="002278D6" w:rsidRDefault="002278D6" w:rsidP="002278D6">
      <w:pPr>
        <w:pStyle w:val="ListBullet"/>
        <w:numPr>
          <w:ilvl w:val="2"/>
          <w:numId w:val="56"/>
        </w:numPr>
      </w:pPr>
      <w:r w:rsidRPr="002278D6">
        <w:t>Pruning</w:t>
      </w:r>
    </w:p>
    <w:p w14:paraId="7AC8AD66" w14:textId="77777777" w:rsidR="002278D6" w:rsidRPr="002278D6" w:rsidRDefault="002278D6" w:rsidP="002278D6">
      <w:pPr>
        <w:pStyle w:val="ListBullet"/>
        <w:numPr>
          <w:ilvl w:val="3"/>
          <w:numId w:val="58"/>
        </w:numPr>
      </w:pPr>
      <w:r w:rsidRPr="002278D6">
        <w:t>Magnitude Based (Unstructured Pruning)</w:t>
      </w:r>
    </w:p>
    <w:p w14:paraId="7FB11ECF" w14:textId="77777777" w:rsidR="002278D6" w:rsidRPr="002278D6" w:rsidRDefault="002278D6" w:rsidP="002278D6">
      <w:pPr>
        <w:pStyle w:val="ListBullet"/>
        <w:numPr>
          <w:ilvl w:val="3"/>
          <w:numId w:val="58"/>
        </w:numPr>
      </w:pPr>
      <w:r w:rsidRPr="002278D6">
        <w:t>Structured Pruning</w:t>
      </w:r>
    </w:p>
    <w:p w14:paraId="48F7D5AC" w14:textId="77777777" w:rsidR="002278D6" w:rsidRPr="002278D6" w:rsidRDefault="002278D6" w:rsidP="002278D6">
      <w:pPr>
        <w:pStyle w:val="ListBullet"/>
        <w:numPr>
          <w:ilvl w:val="2"/>
          <w:numId w:val="56"/>
        </w:numPr>
      </w:pPr>
      <w:r w:rsidRPr="002278D6">
        <w:t>Speculative Decoding</w:t>
      </w:r>
    </w:p>
    <w:p w14:paraId="66CD05AB" w14:textId="77777777" w:rsidR="002278D6" w:rsidRPr="002278D6" w:rsidRDefault="002278D6" w:rsidP="002278D6">
      <w:pPr>
        <w:pStyle w:val="ListBullet"/>
      </w:pPr>
    </w:p>
    <w:p w14:paraId="625F5752" w14:textId="77777777" w:rsidR="002278D6" w:rsidRPr="002278D6" w:rsidRDefault="002278D6" w:rsidP="002278D6">
      <w:pPr>
        <w:pStyle w:val="ListBullet"/>
      </w:pPr>
      <w:r w:rsidRPr="002278D6">
        <w:t>12. Enforcing Policy, Censoring, and Minimizing Bias</w:t>
      </w:r>
    </w:p>
    <w:p w14:paraId="7EA5DBB2" w14:textId="77777777" w:rsidR="002278D6" w:rsidRPr="002278D6" w:rsidRDefault="002278D6" w:rsidP="002278D6">
      <w:pPr>
        <w:pStyle w:val="ListBullet"/>
        <w:numPr>
          <w:ilvl w:val="1"/>
          <w:numId w:val="60"/>
        </w:numPr>
      </w:pPr>
      <w:r w:rsidRPr="002278D6">
        <w:t>Guardrails – Input</w:t>
      </w:r>
    </w:p>
    <w:p w14:paraId="3BEA45FB" w14:textId="77777777" w:rsidR="002278D6" w:rsidRPr="002278D6" w:rsidRDefault="002278D6" w:rsidP="002278D6">
      <w:pPr>
        <w:pStyle w:val="ListBullet"/>
        <w:numPr>
          <w:ilvl w:val="2"/>
          <w:numId w:val="60"/>
        </w:numPr>
      </w:pPr>
      <w:r w:rsidRPr="002278D6">
        <w:t>Ensure AI stays within scope</w:t>
      </w:r>
    </w:p>
    <w:p w14:paraId="258B9403" w14:textId="77777777" w:rsidR="002278D6" w:rsidRPr="002278D6" w:rsidRDefault="002278D6" w:rsidP="002278D6">
      <w:pPr>
        <w:pStyle w:val="ListBullet"/>
        <w:numPr>
          <w:ilvl w:val="2"/>
          <w:numId w:val="60"/>
        </w:numPr>
      </w:pPr>
      <w:r w:rsidRPr="002278D6">
        <w:t>Prevent AI from hallucinating or going off-topic</w:t>
      </w:r>
    </w:p>
    <w:p w14:paraId="76BA0B28" w14:textId="77777777" w:rsidR="002278D6" w:rsidRPr="002278D6" w:rsidRDefault="002278D6" w:rsidP="002278D6">
      <w:pPr>
        <w:pStyle w:val="ListBullet"/>
        <w:numPr>
          <w:ilvl w:val="2"/>
          <w:numId w:val="60"/>
        </w:numPr>
      </w:pPr>
      <w:r w:rsidRPr="002278D6">
        <w:t>Restrict user queries to ethical and legal boundaries</w:t>
      </w:r>
    </w:p>
    <w:p w14:paraId="5A4AF617" w14:textId="77777777" w:rsidR="002278D6" w:rsidRPr="002278D6" w:rsidRDefault="002278D6" w:rsidP="002278D6">
      <w:pPr>
        <w:pStyle w:val="ListBullet"/>
        <w:numPr>
          <w:ilvl w:val="1"/>
          <w:numId w:val="60"/>
        </w:numPr>
      </w:pPr>
      <w:r w:rsidRPr="002278D6">
        <w:t>Safeguards – Output</w:t>
      </w:r>
    </w:p>
    <w:p w14:paraId="08CFB43D" w14:textId="77777777" w:rsidR="002278D6" w:rsidRPr="002278D6" w:rsidRDefault="002278D6" w:rsidP="002278D6">
      <w:pPr>
        <w:pStyle w:val="ListBullet"/>
        <w:numPr>
          <w:ilvl w:val="2"/>
          <w:numId w:val="60"/>
        </w:numPr>
      </w:pPr>
      <w:r w:rsidRPr="002278D6">
        <w:t>Detect bias, misinformation, or hate speech after AI generates a response</w:t>
      </w:r>
    </w:p>
    <w:p w14:paraId="23424082" w14:textId="77777777" w:rsidR="002278D6" w:rsidRPr="002278D6" w:rsidRDefault="002278D6" w:rsidP="002278D6">
      <w:pPr>
        <w:pStyle w:val="ListBullet"/>
        <w:numPr>
          <w:ilvl w:val="2"/>
          <w:numId w:val="60"/>
        </w:numPr>
      </w:pPr>
      <w:r w:rsidRPr="002278D6">
        <w:t>Moderate AI-generated content dynamically</w:t>
      </w:r>
    </w:p>
    <w:p w14:paraId="3FB1857B" w14:textId="77777777" w:rsidR="002278D6" w:rsidRPr="002278D6" w:rsidRDefault="002278D6" w:rsidP="002278D6">
      <w:pPr>
        <w:pStyle w:val="ListBullet"/>
        <w:numPr>
          <w:ilvl w:val="2"/>
          <w:numId w:val="60"/>
        </w:numPr>
      </w:pPr>
      <w:r w:rsidRPr="002278D6">
        <w:t>Implement human oversight to correct AI mistakes</w:t>
      </w:r>
      <w:r w:rsidRPr="002278D6">
        <w:br/>
      </w:r>
    </w:p>
    <w:p w14:paraId="185A99C0" w14:textId="77777777" w:rsidR="002278D6" w:rsidRPr="002278D6" w:rsidRDefault="002278D6" w:rsidP="002278D6">
      <w:pPr>
        <w:pStyle w:val="ListBullet"/>
      </w:pPr>
      <w:r w:rsidRPr="002278D6">
        <w:t>Self-critique Chain (p.240, 244)</w:t>
      </w:r>
    </w:p>
    <w:p w14:paraId="66C91AF6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4C1C42C2" w14:textId="77777777" w:rsidR="002278D6" w:rsidRPr="002278D6" w:rsidRDefault="002278D6" w:rsidP="002278D6">
      <w:pPr>
        <w:pStyle w:val="ListBullet"/>
      </w:pPr>
      <w:r w:rsidRPr="002278D6">
        <w:t>Bibliography</w:t>
      </w:r>
    </w:p>
    <w:p w14:paraId="7339DBD3" w14:textId="77777777" w:rsidR="002278D6" w:rsidRPr="002278D6" w:rsidRDefault="002278D6" w:rsidP="002278D6">
      <w:pPr>
        <w:pStyle w:val="ListBullet"/>
      </w:pPr>
      <w:r w:rsidRPr="002278D6">
        <w:t xml:space="preserve">1. Bouchard, Louis-François, and Louie Peters. </w:t>
      </w:r>
      <w:r w:rsidRPr="002278D6">
        <w:rPr>
          <w:i/>
          <w:iCs/>
        </w:rPr>
        <w:t>Building LLMs for Production: Enhancing LLM Abilities and Reliability with Prompting, Fine-Tuning, and RAG</w:t>
      </w:r>
      <w:r w:rsidRPr="002278D6">
        <w:t>. Independently Published, 2024.  (BLP abbrev. but default text for outline page numbers)</w:t>
      </w:r>
    </w:p>
    <w:p w14:paraId="0DB31535" w14:textId="77777777" w:rsidR="002278D6" w:rsidRPr="002278D6" w:rsidRDefault="002278D6" w:rsidP="002278D6">
      <w:pPr>
        <w:pStyle w:val="ListBullet"/>
      </w:pPr>
      <w:r w:rsidRPr="002278D6">
        <w:t xml:space="preserve">2. Rothman, Denis. </w:t>
      </w:r>
      <w:r w:rsidRPr="002278D6">
        <w:rPr>
          <w:i/>
          <w:iCs/>
        </w:rPr>
        <w:t>RAG-Driven Generative AI: Build Custom Retrieval Augmented Generation Pipelines with LlamaIndex, Deep Lake, and Pinecone</w:t>
      </w:r>
      <w:r w:rsidRPr="002278D6">
        <w:t xml:space="preserve">. </w:t>
      </w:r>
      <w:proofErr w:type="spellStart"/>
      <w:r w:rsidRPr="002278D6">
        <w:t>Packt</w:t>
      </w:r>
      <w:proofErr w:type="spellEnd"/>
      <w:r w:rsidRPr="002278D6">
        <w:t xml:space="preserve"> Publishing, 2024. (RAGD abbrev.)</w:t>
      </w:r>
    </w:p>
    <w:p w14:paraId="2A4146EE" w14:textId="77777777" w:rsidR="002278D6" w:rsidRPr="002278D6" w:rsidRDefault="002278D6" w:rsidP="002278D6">
      <w:pPr>
        <w:pStyle w:val="ListBullet"/>
      </w:pPr>
      <w:r w:rsidRPr="002278D6">
        <w:t xml:space="preserve">3. Raschka, Sebastian. </w:t>
      </w:r>
      <w:r w:rsidRPr="002278D6">
        <w:rPr>
          <w:i/>
          <w:iCs/>
        </w:rPr>
        <w:t>Build a Large Language Model (From Scratch)</w:t>
      </w:r>
      <w:r w:rsidRPr="002278D6">
        <w:t>. Manning, 2025.</w:t>
      </w:r>
    </w:p>
    <w:p w14:paraId="254AE68A" w14:textId="77777777" w:rsidR="002278D6" w:rsidRPr="002278D6" w:rsidRDefault="002278D6" w:rsidP="002278D6">
      <w:pPr>
        <w:pStyle w:val="ListBullet"/>
      </w:pPr>
      <w:r w:rsidRPr="002278D6">
        <w:t xml:space="preserve">4. Phoenix, James, and Mike Taylor. </w:t>
      </w:r>
      <w:r w:rsidRPr="002278D6">
        <w:rPr>
          <w:i/>
          <w:iCs/>
        </w:rPr>
        <w:t>Prompt Engineering for Generative AI: Future-Proof Inputs for Reliable AI Outputs</w:t>
      </w:r>
      <w:r w:rsidRPr="002278D6">
        <w:t>. 1st ed., O'Reilly Media, 2024. (</w:t>
      </w:r>
      <w:proofErr w:type="spellStart"/>
      <w:r w:rsidRPr="002278D6">
        <w:t>PEGenAI</w:t>
      </w:r>
      <w:proofErr w:type="spellEnd"/>
      <w:r w:rsidRPr="002278D6">
        <w:t xml:space="preserve"> abbrev)</w:t>
      </w:r>
    </w:p>
    <w:p w14:paraId="457AF9F3" w14:textId="77777777" w:rsidR="002278D6" w:rsidRPr="002278D6" w:rsidRDefault="002278D6" w:rsidP="002278D6">
      <w:pPr>
        <w:pStyle w:val="ListBullet"/>
      </w:pPr>
      <w:r w:rsidRPr="002278D6">
        <w:t xml:space="preserve">5. </w:t>
      </w:r>
      <w:proofErr w:type="spellStart"/>
      <w:r w:rsidRPr="002278D6">
        <w:t>Iusztin</w:t>
      </w:r>
      <w:proofErr w:type="spellEnd"/>
      <w:r w:rsidRPr="002278D6">
        <w:t xml:space="preserve">, Paul, and Maxime Labonne. </w:t>
      </w:r>
      <w:r w:rsidRPr="002278D6">
        <w:rPr>
          <w:i/>
          <w:iCs/>
        </w:rPr>
        <w:t>LLM Engineer's Handbook: Master the Art of Engineering Large Language Models from Concept to Production</w:t>
      </w:r>
      <w:r w:rsidRPr="002278D6">
        <w:t xml:space="preserve">. </w:t>
      </w:r>
      <w:proofErr w:type="spellStart"/>
      <w:r w:rsidRPr="002278D6">
        <w:t>Packt</w:t>
      </w:r>
      <w:proofErr w:type="spellEnd"/>
      <w:r w:rsidRPr="002278D6">
        <w:t xml:space="preserve"> Publishing, 2024. (LLMEH abbrev.)</w:t>
      </w:r>
    </w:p>
    <w:p w14:paraId="19D3B380" w14:textId="77777777" w:rsidR="002278D6" w:rsidRPr="002278D6" w:rsidRDefault="002278D6" w:rsidP="002278D6">
      <w:pPr>
        <w:pStyle w:val="ListBullet"/>
      </w:pPr>
    </w:p>
    <w:p w14:paraId="6999EF44" w14:textId="77777777" w:rsidR="002278D6" w:rsidRPr="002278D6" w:rsidRDefault="002278D6" w:rsidP="002278D6">
      <w:pPr>
        <w:pStyle w:val="ListBullet"/>
      </w:pPr>
      <w:r w:rsidRPr="002278D6">
        <w:t>Page references in the outline refer to Bouchard/Peters unless otherwise noted.</w:t>
      </w:r>
    </w:p>
    <w:p w14:paraId="517D05A1" w14:textId="77777777" w:rsidR="002278D6" w:rsidRPr="002278D6" w:rsidRDefault="002278D6" w:rsidP="002278D6">
      <w:pPr>
        <w:pStyle w:val="ListBullet"/>
      </w:pPr>
    </w:p>
    <w:p w14:paraId="444DC9FB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774A6983" w14:textId="77777777" w:rsidR="002278D6" w:rsidRPr="002278D6" w:rsidRDefault="002278D6" w:rsidP="002278D6">
      <w:pPr>
        <w:pStyle w:val="ListBullet"/>
      </w:pPr>
      <w:r w:rsidRPr="002278D6">
        <w:t>Missing Topics (per ChatGPT)</w:t>
      </w:r>
    </w:p>
    <w:p w14:paraId="7CBEC3CB" w14:textId="77777777" w:rsidR="002278D6" w:rsidRPr="002278D6" w:rsidRDefault="002278D6" w:rsidP="002278D6">
      <w:pPr>
        <w:pStyle w:val="ListBullet"/>
        <w:numPr>
          <w:ilvl w:val="0"/>
          <w:numId w:val="61"/>
        </w:numPr>
      </w:pPr>
      <w:r w:rsidRPr="002278D6">
        <w:t>Alignment Techniques:</w:t>
      </w:r>
    </w:p>
    <w:p w14:paraId="3D6A30AB" w14:textId="77777777" w:rsidR="002278D6" w:rsidRPr="002278D6" w:rsidRDefault="002278D6" w:rsidP="002278D6">
      <w:pPr>
        <w:pStyle w:val="ListBullet"/>
        <w:numPr>
          <w:ilvl w:val="0"/>
          <w:numId w:val="64"/>
        </w:numPr>
      </w:pPr>
      <w:r w:rsidRPr="002278D6">
        <w:t>Further emphasis on Reinforcement Learning from AI Feedback (RLAIF).</w:t>
      </w:r>
    </w:p>
    <w:p w14:paraId="2DD9D595" w14:textId="77777777" w:rsidR="002278D6" w:rsidRPr="002278D6" w:rsidRDefault="002278D6" w:rsidP="002278D6">
      <w:pPr>
        <w:pStyle w:val="ListBullet"/>
        <w:numPr>
          <w:ilvl w:val="0"/>
          <w:numId w:val="64"/>
        </w:numPr>
      </w:pPr>
      <w:r w:rsidRPr="002278D6">
        <w:t>Discussion of "AI alignment" to ensure model safety and adherence to human values.</w:t>
      </w:r>
    </w:p>
    <w:p w14:paraId="18E37738" w14:textId="77777777" w:rsidR="002278D6" w:rsidRPr="002278D6" w:rsidRDefault="002278D6" w:rsidP="002278D6">
      <w:pPr>
        <w:pStyle w:val="ListBullet"/>
        <w:numPr>
          <w:ilvl w:val="0"/>
          <w:numId w:val="61"/>
        </w:numPr>
      </w:pPr>
      <w:r w:rsidRPr="002278D6">
        <w:t>Foundation Models:</w:t>
      </w:r>
    </w:p>
    <w:p w14:paraId="69615AC2" w14:textId="77777777" w:rsidR="002278D6" w:rsidRPr="002278D6" w:rsidRDefault="002278D6" w:rsidP="002278D6">
      <w:pPr>
        <w:pStyle w:val="ListBullet"/>
        <w:numPr>
          <w:ilvl w:val="0"/>
          <w:numId w:val="65"/>
        </w:numPr>
      </w:pPr>
      <w:r w:rsidRPr="002278D6">
        <w:t>Details on emergent behaviors of foundation models.</w:t>
      </w:r>
    </w:p>
    <w:p w14:paraId="56E3C640" w14:textId="77777777" w:rsidR="002278D6" w:rsidRPr="002278D6" w:rsidRDefault="002278D6" w:rsidP="002278D6">
      <w:pPr>
        <w:pStyle w:val="ListBullet"/>
        <w:numPr>
          <w:ilvl w:val="0"/>
          <w:numId w:val="65"/>
        </w:numPr>
      </w:pPr>
      <w:r w:rsidRPr="002278D6">
        <w:t>Ethical implications of scaling large models.</w:t>
      </w:r>
    </w:p>
    <w:p w14:paraId="7B39762A" w14:textId="77777777" w:rsidR="002278D6" w:rsidRPr="002278D6" w:rsidRDefault="002278D6" w:rsidP="002278D6">
      <w:pPr>
        <w:pStyle w:val="ListBullet"/>
        <w:numPr>
          <w:ilvl w:val="0"/>
          <w:numId w:val="61"/>
        </w:numPr>
      </w:pPr>
      <w:r w:rsidRPr="002278D6">
        <w:t>Energy Efficiency:</w:t>
      </w:r>
    </w:p>
    <w:p w14:paraId="66771F31" w14:textId="77777777" w:rsidR="002278D6" w:rsidRPr="002278D6" w:rsidRDefault="002278D6" w:rsidP="002278D6">
      <w:pPr>
        <w:pStyle w:val="ListBullet"/>
        <w:numPr>
          <w:ilvl w:val="0"/>
          <w:numId w:val="66"/>
        </w:numPr>
      </w:pPr>
      <w:r w:rsidRPr="002278D6">
        <w:t>Techniques to reduce the carbon footprint of training large LLMs.</w:t>
      </w:r>
    </w:p>
    <w:p w14:paraId="02F49769" w14:textId="77777777" w:rsidR="002278D6" w:rsidRPr="002278D6" w:rsidRDefault="002278D6" w:rsidP="002278D6">
      <w:pPr>
        <w:pStyle w:val="ListBullet"/>
        <w:numPr>
          <w:ilvl w:val="0"/>
          <w:numId w:val="66"/>
        </w:numPr>
      </w:pPr>
      <w:r w:rsidRPr="002278D6">
        <w:t>Eco-friendly alternatives in deployment (e.g., model distillation optimizations).</w:t>
      </w:r>
    </w:p>
    <w:p w14:paraId="7C614D3D" w14:textId="77777777" w:rsidR="002278D6" w:rsidRPr="002278D6" w:rsidRDefault="002278D6" w:rsidP="002278D6">
      <w:pPr>
        <w:pStyle w:val="ListBullet"/>
        <w:numPr>
          <w:ilvl w:val="0"/>
          <w:numId w:val="61"/>
        </w:numPr>
      </w:pPr>
      <w:r w:rsidRPr="002278D6">
        <w:t>Context Window Limitations:</w:t>
      </w:r>
    </w:p>
    <w:p w14:paraId="3BDD22E9" w14:textId="77777777" w:rsidR="002278D6" w:rsidRPr="002278D6" w:rsidRDefault="002278D6" w:rsidP="002278D6">
      <w:pPr>
        <w:pStyle w:val="ListBullet"/>
        <w:numPr>
          <w:ilvl w:val="0"/>
          <w:numId w:val="67"/>
        </w:numPr>
      </w:pPr>
      <w:r w:rsidRPr="002278D6">
        <w:t>Advances in addressing or extending the context window limits (e.g., Sparse Attention, Memory Models).</w:t>
      </w:r>
    </w:p>
    <w:p w14:paraId="2D9117E4" w14:textId="77777777" w:rsidR="002278D6" w:rsidRPr="002278D6" w:rsidRDefault="002278D6" w:rsidP="002278D6">
      <w:pPr>
        <w:pStyle w:val="ListBullet"/>
        <w:numPr>
          <w:ilvl w:val="0"/>
          <w:numId w:val="61"/>
        </w:numPr>
      </w:pPr>
      <w:r w:rsidRPr="002278D6">
        <w:t>Open-Source Alternatives:</w:t>
      </w:r>
    </w:p>
    <w:p w14:paraId="324E581A" w14:textId="77777777" w:rsidR="002278D6" w:rsidRPr="002278D6" w:rsidRDefault="002278D6" w:rsidP="002278D6">
      <w:pPr>
        <w:pStyle w:val="ListBullet"/>
        <w:numPr>
          <w:ilvl w:val="0"/>
          <w:numId w:val="67"/>
        </w:numPr>
      </w:pPr>
      <w:r w:rsidRPr="002278D6">
        <w:t xml:space="preserve">Deeper exploration of open-source LLMs like Falcon, </w:t>
      </w:r>
      <w:proofErr w:type="spellStart"/>
      <w:r w:rsidRPr="002278D6">
        <w:t>MosaicML</w:t>
      </w:r>
      <w:proofErr w:type="spellEnd"/>
      <w:r w:rsidRPr="002278D6">
        <w:t>, and their capabilities.</w:t>
      </w:r>
      <w:r w:rsidRPr="002278D6">
        <w:br/>
        <w:t> </w:t>
      </w:r>
    </w:p>
    <w:p w14:paraId="0296A1DC" w14:textId="77777777" w:rsidR="002278D6" w:rsidRPr="002278D6" w:rsidRDefault="002278D6" w:rsidP="002278D6">
      <w:pPr>
        <w:pStyle w:val="ListBullet"/>
        <w:rPr>
          <w:i/>
          <w:iCs/>
        </w:rPr>
      </w:pPr>
      <w:r w:rsidRPr="002278D6">
        <w:rPr>
          <w:i/>
          <w:iCs/>
        </w:rPr>
        <w:t>RAG Overview</w:t>
      </w:r>
    </w:p>
    <w:p w14:paraId="67CC222D" w14:textId="77777777" w:rsidR="002278D6" w:rsidRPr="002278D6" w:rsidRDefault="002278D6" w:rsidP="002278D6">
      <w:pPr>
        <w:pStyle w:val="ListBullet"/>
        <w:numPr>
          <w:ilvl w:val="0"/>
          <w:numId w:val="62"/>
        </w:numPr>
      </w:pPr>
      <w:r w:rsidRPr="002278D6">
        <w:t>Dynamic Retrieval Techniques:</w:t>
      </w:r>
    </w:p>
    <w:p w14:paraId="1D480D77" w14:textId="77777777" w:rsidR="002278D6" w:rsidRPr="002278D6" w:rsidRDefault="002278D6" w:rsidP="002278D6">
      <w:pPr>
        <w:pStyle w:val="ListBullet"/>
        <w:numPr>
          <w:ilvl w:val="0"/>
          <w:numId w:val="67"/>
        </w:numPr>
      </w:pPr>
      <w:r w:rsidRPr="002278D6">
        <w:t>Context-adaptive retrieval mechanisms that evolve with user queries.</w:t>
      </w:r>
    </w:p>
    <w:p w14:paraId="70395509" w14:textId="77777777" w:rsidR="002278D6" w:rsidRPr="002278D6" w:rsidRDefault="002278D6" w:rsidP="002278D6">
      <w:pPr>
        <w:pStyle w:val="ListBullet"/>
        <w:numPr>
          <w:ilvl w:val="0"/>
          <w:numId w:val="67"/>
        </w:numPr>
      </w:pPr>
      <w:r w:rsidRPr="002278D6">
        <w:t>Active learning techniques integrated with RAG.</w:t>
      </w:r>
    </w:p>
    <w:p w14:paraId="62802D0F" w14:textId="77777777" w:rsidR="002278D6" w:rsidRPr="002278D6" w:rsidRDefault="002278D6" w:rsidP="002278D6">
      <w:pPr>
        <w:pStyle w:val="ListBullet"/>
        <w:numPr>
          <w:ilvl w:val="0"/>
          <w:numId w:val="62"/>
        </w:numPr>
      </w:pPr>
      <w:r w:rsidRPr="002278D6">
        <w:t>Federated RAG Systems:</w:t>
      </w:r>
    </w:p>
    <w:p w14:paraId="6A4D7CC7" w14:textId="77777777" w:rsidR="002278D6" w:rsidRPr="002278D6" w:rsidRDefault="002278D6" w:rsidP="002278D6">
      <w:pPr>
        <w:pStyle w:val="ListBullet"/>
        <w:numPr>
          <w:ilvl w:val="0"/>
          <w:numId w:val="68"/>
        </w:numPr>
      </w:pPr>
      <w:r w:rsidRPr="002278D6">
        <w:t>Handling distributed datasets in secure environments using RAG principles.</w:t>
      </w:r>
    </w:p>
    <w:p w14:paraId="39B8C073" w14:textId="77777777" w:rsidR="002278D6" w:rsidRPr="002278D6" w:rsidRDefault="002278D6" w:rsidP="002278D6">
      <w:pPr>
        <w:pStyle w:val="ListBullet"/>
        <w:numPr>
          <w:ilvl w:val="0"/>
          <w:numId w:val="62"/>
        </w:numPr>
      </w:pPr>
      <w:r w:rsidRPr="002278D6">
        <w:t>Data Quality for RAG:</w:t>
      </w:r>
    </w:p>
    <w:p w14:paraId="7FBBD3AA" w14:textId="77777777" w:rsidR="002278D6" w:rsidRPr="002278D6" w:rsidRDefault="002278D6" w:rsidP="002278D6">
      <w:pPr>
        <w:pStyle w:val="ListBullet"/>
        <w:numPr>
          <w:ilvl w:val="0"/>
          <w:numId w:val="68"/>
        </w:numPr>
      </w:pPr>
      <w:r w:rsidRPr="002278D6">
        <w:t>Emphasis on ensuring data quality in embedding databases.</w:t>
      </w:r>
    </w:p>
    <w:p w14:paraId="63B4236E" w14:textId="77777777" w:rsidR="002278D6" w:rsidRPr="002278D6" w:rsidRDefault="002278D6" w:rsidP="002278D6">
      <w:pPr>
        <w:pStyle w:val="ListBullet"/>
        <w:numPr>
          <w:ilvl w:val="0"/>
          <w:numId w:val="68"/>
        </w:numPr>
      </w:pPr>
      <w:r w:rsidRPr="002278D6">
        <w:t>Techniques for deduplication, preprocessing, and data augmentation.</w:t>
      </w:r>
      <w:r w:rsidRPr="002278D6">
        <w:br/>
        <w:t> </w:t>
      </w:r>
    </w:p>
    <w:p w14:paraId="10C02AC6" w14:textId="77777777" w:rsidR="002278D6" w:rsidRPr="002278D6" w:rsidRDefault="002278D6" w:rsidP="002278D6">
      <w:pPr>
        <w:pStyle w:val="ListBullet"/>
        <w:rPr>
          <w:i/>
          <w:iCs/>
        </w:rPr>
      </w:pPr>
      <w:r w:rsidRPr="002278D6">
        <w:rPr>
          <w:i/>
          <w:iCs/>
        </w:rPr>
        <w:t>Advanced Evaluation Metrics</w:t>
      </w:r>
    </w:p>
    <w:p w14:paraId="3735B26A" w14:textId="77777777" w:rsidR="002278D6" w:rsidRPr="002278D6" w:rsidRDefault="002278D6" w:rsidP="002278D6">
      <w:pPr>
        <w:pStyle w:val="ListBullet"/>
        <w:numPr>
          <w:ilvl w:val="0"/>
          <w:numId w:val="63"/>
        </w:numPr>
      </w:pPr>
      <w:r w:rsidRPr="002278D6">
        <w:t>Hallucination Detection:</w:t>
      </w:r>
    </w:p>
    <w:p w14:paraId="220A6719" w14:textId="77777777" w:rsidR="002278D6" w:rsidRPr="002278D6" w:rsidRDefault="002278D6" w:rsidP="002278D6">
      <w:pPr>
        <w:pStyle w:val="ListBullet"/>
        <w:numPr>
          <w:ilvl w:val="0"/>
          <w:numId w:val="69"/>
        </w:numPr>
      </w:pPr>
      <w:r w:rsidRPr="002278D6">
        <w:t>Metrics for identifying and mitigating hallucinations in LLMs and RAG responses.</w:t>
      </w:r>
    </w:p>
    <w:p w14:paraId="0421F4B7" w14:textId="77777777" w:rsidR="002278D6" w:rsidRPr="002278D6" w:rsidRDefault="002278D6" w:rsidP="002278D6">
      <w:pPr>
        <w:pStyle w:val="ListBullet"/>
        <w:numPr>
          <w:ilvl w:val="0"/>
          <w:numId w:val="63"/>
        </w:numPr>
      </w:pPr>
      <w:r w:rsidRPr="002278D6">
        <w:t>Bias and Fairness:</w:t>
      </w:r>
    </w:p>
    <w:p w14:paraId="25B5C0A9" w14:textId="77777777" w:rsidR="002278D6" w:rsidRPr="002278D6" w:rsidRDefault="002278D6" w:rsidP="002278D6">
      <w:pPr>
        <w:pStyle w:val="ListBullet"/>
        <w:numPr>
          <w:ilvl w:val="0"/>
          <w:numId w:val="69"/>
        </w:numPr>
      </w:pPr>
      <w:r w:rsidRPr="002278D6">
        <w:t>Techniques to measure and mitigate bias in LLM/RAG systems.</w:t>
      </w:r>
    </w:p>
    <w:p w14:paraId="48ACE55E" w14:textId="77777777" w:rsidR="002278D6" w:rsidRPr="002278D6" w:rsidRDefault="002278D6" w:rsidP="002278D6">
      <w:pPr>
        <w:pStyle w:val="ListBullet"/>
        <w:numPr>
          <w:ilvl w:val="0"/>
          <w:numId w:val="63"/>
        </w:numPr>
      </w:pPr>
      <w:r w:rsidRPr="002278D6">
        <w:t>Explainability and Interpretability:</w:t>
      </w:r>
    </w:p>
    <w:p w14:paraId="2BE8160D" w14:textId="77777777" w:rsidR="002278D6" w:rsidRPr="002278D6" w:rsidRDefault="002278D6" w:rsidP="002278D6">
      <w:pPr>
        <w:pStyle w:val="ListBullet"/>
        <w:numPr>
          <w:ilvl w:val="0"/>
          <w:numId w:val="69"/>
        </w:numPr>
      </w:pPr>
      <w:r w:rsidRPr="002278D6">
        <w:t>Advances in interpretability for outputs, embeddings, and retrieval steps.</w:t>
      </w:r>
    </w:p>
    <w:p w14:paraId="01A2AE78" w14:textId="77777777" w:rsidR="002278D6" w:rsidRPr="002278D6" w:rsidRDefault="002278D6" w:rsidP="002278D6">
      <w:pPr>
        <w:pStyle w:val="ListBullet"/>
      </w:pPr>
      <w:r w:rsidRPr="002278D6">
        <w:br w:type="page"/>
      </w:r>
    </w:p>
    <w:p w14:paraId="590BD87B" w14:textId="77777777" w:rsidR="002278D6" w:rsidRPr="002278D6" w:rsidRDefault="002278D6" w:rsidP="002278D6">
      <w:pPr>
        <w:pStyle w:val="ListBullet"/>
      </w:pPr>
      <w:r w:rsidRPr="002278D6">
        <w:t>Per Me</w:t>
      </w:r>
    </w:p>
    <w:p w14:paraId="367CCAF1" w14:textId="77777777" w:rsidR="002278D6" w:rsidRPr="002278D6" w:rsidRDefault="002278D6" w:rsidP="002278D6">
      <w:pPr>
        <w:pStyle w:val="ListBullet"/>
      </w:pPr>
    </w:p>
    <w:p w14:paraId="6C823FD6" w14:textId="77777777" w:rsidR="002278D6" w:rsidRPr="002278D6" w:rsidRDefault="002278D6" w:rsidP="002278D6">
      <w:pPr>
        <w:pStyle w:val="ListBullet"/>
      </w:pPr>
      <w:r w:rsidRPr="002278D6">
        <w:t>Enterprise</w:t>
      </w:r>
    </w:p>
    <w:p w14:paraId="5BD7EF19" w14:textId="77777777" w:rsidR="002278D6" w:rsidRPr="002278D6" w:rsidRDefault="002278D6" w:rsidP="002278D6">
      <w:pPr>
        <w:pStyle w:val="ListBullet"/>
        <w:numPr>
          <w:ilvl w:val="0"/>
          <w:numId w:val="13"/>
        </w:numPr>
      </w:pPr>
      <w:r w:rsidRPr="002278D6">
        <w:t>Governance</w:t>
      </w:r>
    </w:p>
    <w:p w14:paraId="05FC83C1" w14:textId="77777777" w:rsidR="002278D6" w:rsidRPr="002278D6" w:rsidRDefault="002278D6" w:rsidP="002278D6">
      <w:pPr>
        <w:pStyle w:val="ListBullet"/>
        <w:numPr>
          <w:ilvl w:val="0"/>
          <w:numId w:val="13"/>
        </w:numPr>
      </w:pPr>
      <w:r w:rsidRPr="002278D6">
        <w:t>Bias Removal</w:t>
      </w:r>
    </w:p>
    <w:p w14:paraId="43572548" w14:textId="77777777" w:rsidR="002278D6" w:rsidRPr="002278D6" w:rsidRDefault="002278D6" w:rsidP="002278D6">
      <w:pPr>
        <w:pStyle w:val="ListBullet"/>
        <w:numPr>
          <w:ilvl w:val="0"/>
          <w:numId w:val="13"/>
        </w:numPr>
      </w:pPr>
      <w:r w:rsidRPr="002278D6">
        <w:t>Scalability</w:t>
      </w:r>
    </w:p>
    <w:p w14:paraId="013E0E68" w14:textId="77777777" w:rsidR="002278D6" w:rsidRPr="002278D6" w:rsidRDefault="002278D6" w:rsidP="002278D6">
      <w:pPr>
        <w:pStyle w:val="ListBullet"/>
        <w:numPr>
          <w:ilvl w:val="0"/>
          <w:numId w:val="13"/>
        </w:numPr>
      </w:pPr>
      <w:r w:rsidRPr="002278D6">
        <w:t>Measurability</w:t>
      </w:r>
    </w:p>
    <w:p w14:paraId="44BB57B0" w14:textId="77777777" w:rsidR="002278D6" w:rsidRPr="002278D6" w:rsidRDefault="002278D6" w:rsidP="002278D6">
      <w:pPr>
        <w:pStyle w:val="ListBullet"/>
        <w:numPr>
          <w:ilvl w:val="0"/>
          <w:numId w:val="13"/>
        </w:numPr>
      </w:pPr>
      <w:r w:rsidRPr="002278D6">
        <w:t>Micro-Transformation - (Agile)</w:t>
      </w:r>
    </w:p>
    <w:p w14:paraId="621FE5B6" w14:textId="77777777" w:rsidR="002278D6" w:rsidRPr="002278D6" w:rsidRDefault="002278D6" w:rsidP="002278D6">
      <w:pPr>
        <w:pStyle w:val="ListBullet"/>
      </w:pPr>
    </w:p>
    <w:p w14:paraId="7CBC5633" w14:textId="77777777" w:rsidR="002278D6" w:rsidRPr="002278D6" w:rsidRDefault="002278D6" w:rsidP="002278D6">
      <w:pPr>
        <w:pStyle w:val="ListBullet"/>
      </w:pPr>
      <w:r w:rsidRPr="002278D6">
        <w:t>Diffusion Models for Image Generation</w:t>
      </w:r>
    </w:p>
    <w:p w14:paraId="6043CF9F" w14:textId="77777777" w:rsidR="002278D6" w:rsidRPr="002278D6" w:rsidRDefault="002278D6" w:rsidP="002278D6">
      <w:pPr>
        <w:pStyle w:val="ListBullet"/>
        <w:numPr>
          <w:ilvl w:val="0"/>
          <w:numId w:val="12"/>
        </w:numPr>
      </w:pPr>
      <w:r w:rsidRPr="002278D6">
        <w:t>OpenAI DALL-E</w:t>
      </w:r>
    </w:p>
    <w:p w14:paraId="2480F296" w14:textId="77777777" w:rsidR="002278D6" w:rsidRPr="002278D6" w:rsidRDefault="002278D6" w:rsidP="002278D6">
      <w:pPr>
        <w:pStyle w:val="ListBullet"/>
        <w:numPr>
          <w:ilvl w:val="0"/>
          <w:numId w:val="12"/>
        </w:numPr>
      </w:pPr>
      <w:r w:rsidRPr="002278D6">
        <w:t>Midjourney</w:t>
      </w:r>
    </w:p>
    <w:p w14:paraId="01E72695" w14:textId="77777777" w:rsidR="002278D6" w:rsidRPr="002278D6" w:rsidRDefault="002278D6" w:rsidP="002278D6">
      <w:pPr>
        <w:pStyle w:val="ListBullet"/>
        <w:numPr>
          <w:ilvl w:val="0"/>
          <w:numId w:val="12"/>
        </w:numPr>
      </w:pPr>
      <w:r w:rsidRPr="002278D6">
        <w:t>Stable Diffusion</w:t>
      </w:r>
    </w:p>
    <w:p w14:paraId="1BBFDD8D" w14:textId="77777777" w:rsidR="002278D6" w:rsidRPr="002278D6" w:rsidRDefault="002278D6" w:rsidP="002278D6">
      <w:pPr>
        <w:pStyle w:val="ListBullet"/>
        <w:numPr>
          <w:ilvl w:val="0"/>
          <w:numId w:val="12"/>
        </w:numPr>
      </w:pPr>
      <w:r w:rsidRPr="002278D6">
        <w:t>Google Gemini</w:t>
      </w:r>
    </w:p>
    <w:p w14:paraId="2AA31F47" w14:textId="77777777" w:rsidR="002278D6" w:rsidRPr="002278D6" w:rsidRDefault="002278D6" w:rsidP="002278D6">
      <w:pPr>
        <w:pStyle w:val="ListBullet"/>
        <w:numPr>
          <w:ilvl w:val="0"/>
          <w:numId w:val="12"/>
        </w:numPr>
      </w:pPr>
      <w:r w:rsidRPr="002278D6">
        <w:t>Text to Video</w:t>
      </w:r>
    </w:p>
    <w:p w14:paraId="4EF3A1FC" w14:textId="77777777" w:rsidR="002278D6" w:rsidRPr="002278D6" w:rsidRDefault="002278D6" w:rsidP="002278D6">
      <w:pPr>
        <w:pStyle w:val="ListBullet"/>
      </w:pPr>
    </w:p>
    <w:p w14:paraId="504D9283" w14:textId="77777777" w:rsidR="002278D6" w:rsidRDefault="002278D6" w:rsidP="002278D6">
      <w:pPr>
        <w:pStyle w:val="ListBullet"/>
        <w:numPr>
          <w:ilvl w:val="0"/>
          <w:numId w:val="0"/>
        </w:numPr>
        <w:ind w:left="360" w:hanging="360"/>
      </w:pPr>
    </w:p>
    <w:sectPr w:rsidR="00227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503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069955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1C6A9BE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88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504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648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200" w:hanging="180"/>
      </w:pPr>
      <w:rPr>
        <w:rFonts w:cs="Times New Roman"/>
      </w:rPr>
    </w:lvl>
  </w:abstractNum>
  <w:abstractNum w:abstractNumId="12" w15:restartNumberingAfterBreak="0">
    <w:nsid w:val="16A44E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F1F22A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C316D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5AEB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3C23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EDE49E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CD0C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49A1B9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E74D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6DE790E"/>
    <w:multiLevelType w:val="hybridMultilevel"/>
    <w:tmpl w:val="FFFFFFFF"/>
    <w:lvl w:ilvl="0" w:tplc="4F6A2E94">
      <w:start w:val="4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Times New Roman" w:hint="default"/>
        <w:color w:val="365F91" w:themeColor="accent1" w:themeShade="BF"/>
        <w:sz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B2932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E0647A4"/>
    <w:multiLevelType w:val="hybridMultilevel"/>
    <w:tmpl w:val="FFFFFFFF"/>
    <w:lvl w:ilvl="0" w:tplc="B9360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7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81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E4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0F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EB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82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2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2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D48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52AE32D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6CB7FD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571A537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024C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C4466F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4964DA"/>
    <w:multiLevelType w:val="hybridMultilevel"/>
    <w:tmpl w:val="FFFFFFFF"/>
    <w:lvl w:ilvl="0" w:tplc="85581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E7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63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3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6E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6A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01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69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1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47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781B6F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7BCA35CD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2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96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468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540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612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68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560" w:hanging="360"/>
      </w:pPr>
      <w:rPr>
        <w:rFonts w:cs="Times New Roman"/>
      </w:rPr>
    </w:lvl>
  </w:abstractNum>
  <w:abstractNum w:abstractNumId="34" w15:restartNumberingAfterBreak="0">
    <w:nsid w:val="7D7412B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7DA037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830801295">
    <w:abstractNumId w:val="8"/>
  </w:num>
  <w:num w:numId="2" w16cid:durableId="317464148">
    <w:abstractNumId w:val="6"/>
  </w:num>
  <w:num w:numId="3" w16cid:durableId="905066236">
    <w:abstractNumId w:val="5"/>
  </w:num>
  <w:num w:numId="4" w16cid:durableId="1387070178">
    <w:abstractNumId w:val="4"/>
  </w:num>
  <w:num w:numId="5" w16cid:durableId="138500232">
    <w:abstractNumId w:val="7"/>
  </w:num>
  <w:num w:numId="6" w16cid:durableId="807750230">
    <w:abstractNumId w:val="3"/>
  </w:num>
  <w:num w:numId="7" w16cid:durableId="224609152">
    <w:abstractNumId w:val="2"/>
  </w:num>
  <w:num w:numId="8" w16cid:durableId="1907186245">
    <w:abstractNumId w:val="1"/>
  </w:num>
  <w:num w:numId="9" w16cid:durableId="844520380">
    <w:abstractNumId w:val="0"/>
  </w:num>
  <w:num w:numId="10" w16cid:durableId="1952930656">
    <w:abstractNumId w:val="15"/>
  </w:num>
  <w:num w:numId="11" w16cid:durableId="764108721">
    <w:abstractNumId w:val="11"/>
  </w:num>
  <w:num w:numId="12" w16cid:durableId="1581983955">
    <w:abstractNumId w:val="30"/>
  </w:num>
  <w:num w:numId="13" w16cid:durableId="1592002860">
    <w:abstractNumId w:val="23"/>
  </w:num>
  <w:num w:numId="14" w16cid:durableId="2115437172">
    <w:abstractNumId w:val="33"/>
  </w:num>
  <w:num w:numId="15" w16cid:durableId="1217738380">
    <w:abstractNumId w:val="24"/>
  </w:num>
  <w:num w:numId="16" w16cid:durableId="1559776628">
    <w:abstractNumId w:val="24"/>
    <w:lvlOverride w:ilvl="0"/>
    <w:lvlOverride w:ilvl="1"/>
    <w:lvlOverride w:ilvl="2">
      <w:startOverride w:val="1"/>
    </w:lvlOverride>
  </w:num>
  <w:num w:numId="17" w16cid:durableId="335766699">
    <w:abstractNumId w:val="24"/>
    <w:lvlOverride w:ilvl="0"/>
    <w:lvlOverride w:ilvl="1"/>
    <w:lvlOverride w:ilvl="2"/>
    <w:lvlOverride w:ilvl="3">
      <w:startOverride w:val="1"/>
    </w:lvlOverride>
  </w:num>
  <w:num w:numId="18" w16cid:durableId="1320160952">
    <w:abstractNumId w:val="24"/>
    <w:lvlOverride w:ilvl="0"/>
    <w:lvlOverride w:ilvl="1"/>
    <w:lvlOverride w:ilvl="2">
      <w:startOverride w:val="1"/>
    </w:lvlOverride>
  </w:num>
  <w:num w:numId="19" w16cid:durableId="1799756653">
    <w:abstractNumId w:val="31"/>
    <w:lvlOverride w:ilvl="0"/>
    <w:lvlOverride w:ilvl="1">
      <w:startOverride w:val="1"/>
    </w:lvlOverride>
  </w:num>
  <w:num w:numId="20" w16cid:durableId="1622418699">
    <w:abstractNumId w:val="31"/>
    <w:lvlOverride w:ilvl="0"/>
    <w:lvlOverride w:ilvl="1"/>
    <w:lvlOverride w:ilvl="2">
      <w:startOverride w:val="1"/>
    </w:lvlOverride>
  </w:num>
  <w:num w:numId="21" w16cid:durableId="1035158122">
    <w:abstractNumId w:val="18"/>
    <w:lvlOverride w:ilvl="0"/>
    <w:lvlOverride w:ilvl="1">
      <w:startOverride w:val="1"/>
    </w:lvlOverride>
  </w:num>
  <w:num w:numId="22" w16cid:durableId="514223197">
    <w:abstractNumId w:val="18"/>
    <w:lvlOverride w:ilvl="0"/>
    <w:lvlOverride w:ilvl="1"/>
    <w:lvlOverride w:ilvl="2">
      <w:startOverride w:val="1"/>
    </w:lvlOverride>
  </w:num>
  <w:num w:numId="23" w16cid:durableId="220143245">
    <w:abstractNumId w:val="18"/>
    <w:lvlOverride w:ilvl="0"/>
    <w:lvlOverride w:ilvl="1"/>
    <w:lvlOverride w:ilvl="2"/>
    <w:lvlOverride w:ilvl="3">
      <w:startOverride w:val="1"/>
    </w:lvlOverride>
  </w:num>
  <w:num w:numId="24" w16cid:durableId="963729486">
    <w:abstractNumId w:val="18"/>
    <w:lvlOverride w:ilvl="0"/>
    <w:lvlOverride w:ilvl="1"/>
    <w:lvlOverride w:ilvl="2">
      <w:startOverride w:val="1"/>
    </w:lvlOverride>
  </w:num>
  <w:num w:numId="25" w16cid:durableId="1919318346">
    <w:abstractNumId w:val="18"/>
    <w:lvlOverride w:ilvl="0"/>
    <w:lvlOverride w:ilvl="1"/>
    <w:lvlOverride w:ilvl="2">
      <w:startOverride w:val="1"/>
    </w:lvlOverride>
  </w:num>
  <w:num w:numId="26" w16cid:durableId="1741559648">
    <w:abstractNumId w:val="18"/>
    <w:lvlOverride w:ilvl="0"/>
    <w:lvlOverride w:ilvl="1"/>
    <w:lvlOverride w:ilvl="2">
      <w:startOverride w:val="1"/>
    </w:lvlOverride>
  </w:num>
  <w:num w:numId="27" w16cid:durableId="1966424351">
    <w:abstractNumId w:val="32"/>
    <w:lvlOverride w:ilvl="0"/>
    <w:lvlOverride w:ilvl="1">
      <w:startOverride w:val="1"/>
    </w:lvlOverride>
  </w:num>
  <w:num w:numId="28" w16cid:durableId="190608704">
    <w:abstractNumId w:val="32"/>
    <w:lvlOverride w:ilvl="0"/>
    <w:lvlOverride w:ilvl="1"/>
    <w:lvlOverride w:ilvl="2">
      <w:startOverride w:val="1"/>
    </w:lvlOverride>
  </w:num>
  <w:num w:numId="29" w16cid:durableId="1845393361">
    <w:abstractNumId w:val="32"/>
    <w:lvlOverride w:ilvl="0"/>
    <w:lvlOverride w:ilvl="1"/>
    <w:lvlOverride w:ilvl="2">
      <w:startOverride w:val="1"/>
    </w:lvlOverride>
  </w:num>
  <w:num w:numId="30" w16cid:durableId="1775442770">
    <w:abstractNumId w:val="32"/>
    <w:lvlOverride w:ilvl="0"/>
    <w:lvlOverride w:ilvl="1"/>
    <w:lvlOverride w:ilvl="2">
      <w:startOverride w:val="1"/>
    </w:lvlOverride>
  </w:num>
  <w:num w:numId="31" w16cid:durableId="1051733071">
    <w:abstractNumId w:val="32"/>
    <w:lvlOverride w:ilvl="0"/>
    <w:lvlOverride w:ilvl="1"/>
    <w:lvlOverride w:ilvl="2"/>
    <w:lvlOverride w:ilvl="3">
      <w:startOverride w:val="1"/>
    </w:lvlOverride>
  </w:num>
  <w:num w:numId="32" w16cid:durableId="465901092">
    <w:abstractNumId w:val="32"/>
    <w:lvlOverride w:ilvl="0"/>
    <w:lvlOverride w:ilvl="1"/>
    <w:lvlOverride w:ilvl="2"/>
    <w:lvlOverride w:ilvl="3"/>
    <w:lvlOverride w:ilvl="4">
      <w:startOverride w:val="1"/>
    </w:lvlOverride>
  </w:num>
  <w:num w:numId="33" w16cid:durableId="164132931">
    <w:abstractNumId w:val="16"/>
    <w:lvlOverride w:ilvl="0"/>
    <w:lvlOverride w:ilvl="1">
      <w:startOverride w:val="1"/>
    </w:lvlOverride>
  </w:num>
  <w:num w:numId="34" w16cid:durableId="2107264274">
    <w:abstractNumId w:val="16"/>
    <w:lvlOverride w:ilvl="0"/>
    <w:lvlOverride w:ilvl="1"/>
    <w:lvlOverride w:ilvl="2">
      <w:startOverride w:val="1"/>
    </w:lvlOverride>
  </w:num>
  <w:num w:numId="35" w16cid:durableId="1949388536">
    <w:abstractNumId w:val="16"/>
    <w:lvlOverride w:ilvl="0"/>
    <w:lvlOverride w:ilvl="1"/>
    <w:lvlOverride w:ilvl="2">
      <w:startOverride w:val="1"/>
    </w:lvlOverride>
  </w:num>
  <w:num w:numId="36" w16cid:durableId="1304040152">
    <w:abstractNumId w:val="16"/>
    <w:lvlOverride w:ilvl="0"/>
    <w:lvlOverride w:ilvl="1"/>
    <w:lvlOverride w:ilvl="2">
      <w:startOverride w:val="1"/>
    </w:lvlOverride>
  </w:num>
  <w:num w:numId="37" w16cid:durableId="248737856">
    <w:abstractNumId w:val="16"/>
    <w:lvlOverride w:ilvl="0"/>
    <w:lvlOverride w:ilvl="1"/>
    <w:lvlOverride w:ilvl="2"/>
    <w:lvlOverride w:ilvl="3">
      <w:startOverride w:val="1"/>
    </w:lvlOverride>
  </w:num>
  <w:num w:numId="38" w16cid:durableId="703868485">
    <w:abstractNumId w:val="16"/>
    <w:lvlOverride w:ilvl="0"/>
    <w:lvlOverride w:ilvl="1"/>
    <w:lvlOverride w:ilvl="2"/>
    <w:lvlOverride w:ilvl="3">
      <w:startOverride w:val="1"/>
    </w:lvlOverride>
  </w:num>
  <w:num w:numId="39" w16cid:durableId="1220242393">
    <w:abstractNumId w:val="25"/>
    <w:lvlOverride w:ilvl="0"/>
    <w:lvlOverride w:ilvl="1">
      <w:startOverride w:val="1"/>
    </w:lvlOverride>
  </w:num>
  <w:num w:numId="40" w16cid:durableId="840001124">
    <w:abstractNumId w:val="25"/>
    <w:lvlOverride w:ilvl="0"/>
    <w:lvlOverride w:ilvl="1"/>
    <w:lvlOverride w:ilvl="2">
      <w:startOverride w:val="1"/>
    </w:lvlOverride>
  </w:num>
  <w:num w:numId="41" w16cid:durableId="1475876254">
    <w:abstractNumId w:val="25"/>
    <w:lvlOverride w:ilvl="0"/>
    <w:lvlOverride w:ilvl="1"/>
    <w:lvlOverride w:ilvl="2">
      <w:startOverride w:val="1"/>
    </w:lvlOverride>
  </w:num>
  <w:num w:numId="42" w16cid:durableId="243733547">
    <w:abstractNumId w:val="25"/>
    <w:lvlOverride w:ilvl="0"/>
    <w:lvlOverride w:ilvl="1"/>
    <w:lvlOverride w:ilvl="2"/>
    <w:lvlOverride w:ilvl="3">
      <w:startOverride w:val="1"/>
    </w:lvlOverride>
  </w:num>
  <w:num w:numId="43" w16cid:durableId="1699164427">
    <w:abstractNumId w:val="25"/>
    <w:lvlOverride w:ilvl="0"/>
    <w:lvlOverride w:ilvl="1"/>
    <w:lvlOverride w:ilvl="2"/>
    <w:lvlOverride w:ilvl="3">
      <w:startOverride w:val="1"/>
    </w:lvlOverride>
  </w:num>
  <w:num w:numId="44" w16cid:durableId="672758082">
    <w:abstractNumId w:val="25"/>
    <w:lvlOverride w:ilvl="0"/>
    <w:lvlOverride w:ilvl="1"/>
    <w:lvlOverride w:ilvl="2">
      <w:startOverride w:val="1"/>
    </w:lvlOverride>
  </w:num>
  <w:num w:numId="45" w16cid:durableId="625818757">
    <w:abstractNumId w:val="25"/>
    <w:lvlOverride w:ilvl="0"/>
    <w:lvlOverride w:ilvl="1"/>
    <w:lvlOverride w:ilvl="2">
      <w:startOverride w:val="1"/>
    </w:lvlOverride>
  </w:num>
  <w:num w:numId="46" w16cid:durableId="122312481">
    <w:abstractNumId w:val="25"/>
    <w:lvlOverride w:ilvl="0"/>
    <w:lvlOverride w:ilvl="1"/>
    <w:lvlOverride w:ilvl="2"/>
    <w:lvlOverride w:ilvl="3">
      <w:startOverride w:val="1"/>
    </w:lvlOverride>
  </w:num>
  <w:num w:numId="47" w16cid:durableId="1211695894">
    <w:abstractNumId w:val="20"/>
    <w:lvlOverride w:ilvl="0"/>
    <w:lvlOverride w:ilvl="1">
      <w:startOverride w:val="1"/>
    </w:lvlOverride>
  </w:num>
  <w:num w:numId="48" w16cid:durableId="39984332">
    <w:abstractNumId w:val="34"/>
    <w:lvlOverride w:ilvl="0"/>
    <w:lvlOverride w:ilvl="1">
      <w:startOverride w:val="1"/>
    </w:lvlOverride>
  </w:num>
  <w:num w:numId="49" w16cid:durableId="37439590">
    <w:abstractNumId w:val="34"/>
    <w:lvlOverride w:ilvl="0"/>
    <w:lvlOverride w:ilvl="1"/>
    <w:lvlOverride w:ilvl="2">
      <w:startOverride w:val="1"/>
    </w:lvlOverride>
  </w:num>
  <w:num w:numId="50" w16cid:durableId="1208564766">
    <w:abstractNumId w:val="34"/>
    <w:lvlOverride w:ilvl="0"/>
    <w:lvlOverride w:ilvl="1"/>
    <w:lvlOverride w:ilvl="2">
      <w:startOverride w:val="1"/>
    </w:lvlOverride>
  </w:num>
  <w:num w:numId="51" w16cid:durableId="239946780">
    <w:abstractNumId w:val="34"/>
    <w:lvlOverride w:ilvl="0"/>
    <w:lvlOverride w:ilvl="1"/>
    <w:lvlOverride w:ilvl="2">
      <w:startOverride w:val="1"/>
    </w:lvlOverride>
  </w:num>
  <w:num w:numId="52" w16cid:durableId="382027591">
    <w:abstractNumId w:val="26"/>
    <w:lvlOverride w:ilvl="0"/>
    <w:lvlOverride w:ilvl="1">
      <w:startOverride w:val="1"/>
    </w:lvlOverride>
  </w:num>
  <w:num w:numId="53" w16cid:durableId="1003706327">
    <w:abstractNumId w:val="35"/>
    <w:lvlOverride w:ilvl="0"/>
    <w:lvlOverride w:ilvl="1">
      <w:startOverride w:val="1"/>
    </w:lvlOverride>
  </w:num>
  <w:num w:numId="54" w16cid:durableId="187834544">
    <w:abstractNumId w:val="35"/>
    <w:lvlOverride w:ilvl="0"/>
    <w:lvlOverride w:ilvl="1"/>
    <w:lvlOverride w:ilvl="2">
      <w:startOverride w:val="1"/>
    </w:lvlOverride>
  </w:num>
  <w:num w:numId="55" w16cid:durableId="650672787">
    <w:abstractNumId w:val="12"/>
    <w:lvlOverride w:ilvl="0"/>
    <w:lvlOverride w:ilvl="1">
      <w:startOverride w:val="1"/>
    </w:lvlOverride>
  </w:num>
  <w:num w:numId="56" w16cid:durableId="828910402">
    <w:abstractNumId w:val="12"/>
    <w:lvlOverride w:ilvl="0"/>
    <w:lvlOverride w:ilvl="1"/>
    <w:lvlOverride w:ilvl="2">
      <w:startOverride w:val="1"/>
    </w:lvlOverride>
  </w:num>
  <w:num w:numId="57" w16cid:durableId="995230129">
    <w:abstractNumId w:val="12"/>
    <w:lvlOverride w:ilvl="0"/>
    <w:lvlOverride w:ilvl="1"/>
    <w:lvlOverride w:ilvl="2"/>
    <w:lvlOverride w:ilvl="3">
      <w:startOverride w:val="1"/>
    </w:lvlOverride>
  </w:num>
  <w:num w:numId="58" w16cid:durableId="252976073">
    <w:abstractNumId w:val="12"/>
    <w:lvlOverride w:ilvl="0"/>
    <w:lvlOverride w:ilvl="1"/>
    <w:lvlOverride w:ilvl="2"/>
    <w:lvlOverride w:ilvl="3">
      <w:startOverride w:val="1"/>
    </w:lvlOverride>
  </w:num>
  <w:num w:numId="59" w16cid:durableId="876117318">
    <w:abstractNumId w:val="21"/>
  </w:num>
  <w:num w:numId="60" w16cid:durableId="896352822">
    <w:abstractNumId w:val="10"/>
    <w:lvlOverride w:ilvl="0"/>
    <w:lvlOverride w:ilvl="1">
      <w:startOverride w:val="1"/>
    </w:lvlOverride>
  </w:num>
  <w:num w:numId="61" w16cid:durableId="1124078620">
    <w:abstractNumId w:val="9"/>
    <w:lvlOverride w:ilvl="0">
      <w:startOverride w:val="1"/>
    </w:lvlOverride>
  </w:num>
  <w:num w:numId="62" w16cid:durableId="733161635">
    <w:abstractNumId w:val="22"/>
    <w:lvlOverride w:ilvl="0">
      <w:startOverride w:val="1"/>
    </w:lvlOverride>
  </w:num>
  <w:num w:numId="63" w16cid:durableId="563567827">
    <w:abstractNumId w:val="28"/>
    <w:lvlOverride w:ilvl="0">
      <w:startOverride w:val="1"/>
    </w:lvlOverride>
  </w:num>
  <w:num w:numId="64" w16cid:durableId="1168330478">
    <w:abstractNumId w:val="14"/>
  </w:num>
  <w:num w:numId="65" w16cid:durableId="1466577711">
    <w:abstractNumId w:val="29"/>
  </w:num>
  <w:num w:numId="66" w16cid:durableId="1015614706">
    <w:abstractNumId w:val="27"/>
  </w:num>
  <w:num w:numId="67" w16cid:durableId="1684891156">
    <w:abstractNumId w:val="19"/>
  </w:num>
  <w:num w:numId="68" w16cid:durableId="1332416979">
    <w:abstractNumId w:val="13"/>
  </w:num>
  <w:num w:numId="69" w16cid:durableId="2993116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8D6"/>
    <w:rsid w:val="0029639D"/>
    <w:rsid w:val="00326F90"/>
    <w:rsid w:val="007D12D6"/>
    <w:rsid w:val="00AA1D8D"/>
    <w:rsid w:val="00B47730"/>
    <w:rsid w:val="00C574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C6ABC"/>
  <w14:defaultImageDpi w14:val="300"/>
  <w15:docId w15:val="{59D061BA-19F3-4751-BE20-F9958B59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Hermes</cp:lastModifiedBy>
  <cp:revision>2</cp:revision>
  <dcterms:created xsi:type="dcterms:W3CDTF">2013-12-23T23:15:00Z</dcterms:created>
  <dcterms:modified xsi:type="dcterms:W3CDTF">2025-03-20T06:32:00Z</dcterms:modified>
  <cp:category/>
</cp:coreProperties>
</file>